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FC04" w14:textId="5A1B3965" w:rsidR="00064785" w:rsidRPr="00F0389D" w:rsidRDefault="00064785" w:rsidP="0006478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e-IL"/>
        </w:rPr>
      </w:pPr>
      <w:proofErr w:type="spellStart"/>
      <w:r w:rsidRPr="00F0389D">
        <w:rPr>
          <w:rFonts w:ascii="Heebo" w:eastAsia="Times New Roman" w:hAnsi="Heebo" w:cs="Heebo" w:hint="cs"/>
          <w:b/>
          <w:bCs/>
          <w:color w:val="001E5E"/>
          <w:sz w:val="40"/>
          <w:szCs w:val="40"/>
          <w:rtl/>
        </w:rPr>
        <w:t>פרויקט</w:t>
      </w:r>
      <w:proofErr w:type="spellEnd"/>
      <w:r w:rsidRPr="00F0389D">
        <w:rPr>
          <w:rFonts w:ascii="Heebo" w:eastAsia="Times New Roman" w:hAnsi="Heebo" w:cs="Heebo" w:hint="cs"/>
          <w:b/>
          <w:bCs/>
          <w:color w:val="001E5E"/>
          <w:sz w:val="40"/>
          <w:szCs w:val="4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b/>
          <w:bCs/>
          <w:color w:val="001E5E"/>
          <w:sz w:val="40"/>
          <w:szCs w:val="40"/>
          <w:rtl/>
        </w:rPr>
        <w:t>מסכם</w:t>
      </w:r>
      <w:proofErr w:type="spellEnd"/>
      <w:r w:rsidRPr="00F0389D">
        <w:rPr>
          <w:rFonts w:ascii="Heebo" w:eastAsia="Times New Roman" w:hAnsi="Heebo" w:cs="Heebo" w:hint="cs"/>
          <w:b/>
          <w:bCs/>
          <w:color w:val="001E5E"/>
          <w:sz w:val="40"/>
          <w:szCs w:val="4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b/>
          <w:bCs/>
          <w:color w:val="001E5E"/>
          <w:sz w:val="40"/>
          <w:szCs w:val="40"/>
          <w:rtl/>
        </w:rPr>
        <w:t>מודול</w:t>
      </w:r>
      <w:proofErr w:type="spellEnd"/>
      <w:r w:rsidRPr="00F0389D">
        <w:rPr>
          <w:rFonts w:ascii="Heebo" w:eastAsia="Times New Roman" w:hAnsi="Heebo" w:cs="Heebo" w:hint="cs"/>
          <w:b/>
          <w:bCs/>
          <w:color w:val="001E5E"/>
          <w:sz w:val="40"/>
          <w:szCs w:val="40"/>
          <w:rtl/>
        </w:rPr>
        <w:t xml:space="preserve"> </w:t>
      </w:r>
      <w:r w:rsidR="008952EA">
        <w:rPr>
          <w:rFonts w:ascii="Heebo" w:eastAsia="Times New Roman" w:hAnsi="Heebo" w:cs="Heebo"/>
          <w:b/>
          <w:bCs/>
          <w:color w:val="001E5E"/>
          <w:sz w:val="40"/>
          <w:szCs w:val="40"/>
          <w:lang w:bidi="he-IL"/>
        </w:rPr>
        <w:t>Django</w:t>
      </w:r>
    </w:p>
    <w:p w14:paraId="15640B22" w14:textId="77777777" w:rsidR="00064785" w:rsidRPr="00F0389D" w:rsidRDefault="00064785" w:rsidP="0006478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>מסמך</w:t>
      </w:r>
      <w:proofErr w:type="spellEnd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>הנחיות</w:t>
      </w:r>
      <w:proofErr w:type="spellEnd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>ודגשים</w:t>
      </w:r>
      <w:proofErr w:type="spellEnd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>לפרויקט</w:t>
      </w:r>
      <w:proofErr w:type="spellEnd"/>
      <w:r w:rsidRPr="00F0389D">
        <w:rPr>
          <w:rFonts w:ascii="Heebo" w:eastAsia="Times New Roman" w:hAnsi="Heebo" w:cs="Heebo" w:hint="cs"/>
          <w:color w:val="7F7F7F"/>
          <w:sz w:val="20"/>
          <w:szCs w:val="20"/>
          <w:rtl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0"/>
      </w:tblGrid>
      <w:tr w:rsidR="00064785" w:rsidRPr="00F0389D" w14:paraId="743CB87C" w14:textId="77777777" w:rsidTr="00C31C14">
        <w:tc>
          <w:tcPr>
            <w:tcW w:w="0" w:type="auto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001E5E"/>
            <w:vAlign w:val="center"/>
            <w:hideMark/>
          </w:tcPr>
          <w:p w14:paraId="3A0BDD7C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color w:val="FFFFFF"/>
                <w:sz w:val="20"/>
                <w:szCs w:val="20"/>
                <w:rtl/>
              </w:rPr>
              <w:t>מפרט</w:t>
            </w:r>
            <w:proofErr w:type="spellEnd"/>
            <w:r w:rsidRPr="00F0389D">
              <w:rPr>
                <w:rFonts w:ascii="Heebo" w:eastAsia="Times New Roman" w:hAnsi="Heebo" w:cs="Heebo" w:hint="cs"/>
                <w:color w:val="FFFFFF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color w:val="FFFFFF"/>
                <w:sz w:val="20"/>
                <w:szCs w:val="20"/>
                <w:rtl/>
              </w:rPr>
              <w:t>אפיון</w:t>
            </w:r>
            <w:proofErr w:type="spellEnd"/>
            <w:r w:rsidRPr="00F0389D">
              <w:rPr>
                <w:rFonts w:ascii="Heebo" w:eastAsia="Times New Roman" w:hAnsi="Heebo" w:cs="Heebo" w:hint="cs"/>
                <w:color w:val="FFFFFF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color w:val="FFFFFF"/>
                <w:sz w:val="20"/>
                <w:szCs w:val="20"/>
                <w:rtl/>
              </w:rPr>
              <w:t>הפרויקט</w:t>
            </w:r>
            <w:proofErr w:type="spellEnd"/>
            <w:r w:rsidRPr="00F0389D">
              <w:rPr>
                <w:rFonts w:ascii="Heebo" w:eastAsia="Times New Roman" w:hAnsi="Heebo" w:cs="Heebo" w:hint="cs"/>
                <w:color w:val="FFFFFF"/>
                <w:sz w:val="20"/>
                <w:szCs w:val="20"/>
                <w:rtl/>
              </w:rPr>
              <w:t xml:space="preserve"> </w:t>
            </w:r>
          </w:p>
        </w:tc>
      </w:tr>
      <w:tr w:rsidR="00064785" w:rsidRPr="00F0389D" w14:paraId="5981ACA8" w14:textId="77777777" w:rsidTr="00C31C14">
        <w:tc>
          <w:tcPr>
            <w:tcW w:w="0" w:type="auto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F4F7FF"/>
            <w:vAlign w:val="center"/>
            <w:hideMark/>
          </w:tcPr>
          <w:p w14:paraId="587E501A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מבוא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ומטרות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 xml:space="preserve"> </w:t>
            </w:r>
          </w:p>
          <w:p w14:paraId="00D3D43C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זה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נתנסה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proofErr w:type="gram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בבניית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 xml:space="preserve"> </w:t>
            </w:r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</w:rPr>
              <w:t>rest</w:t>
            </w:r>
            <w:proofErr w:type="gram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</w:rPr>
              <w:t xml:space="preserve"> API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בצד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שרת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.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ידע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ויכולת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proofErr w:type="gram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בניית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 xml:space="preserve"> </w:t>
            </w:r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</w:rPr>
              <w:t>rest</w:t>
            </w:r>
            <w:proofErr w:type="gram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</w:rPr>
              <w:t xml:space="preserve"> API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נחשב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למשימה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מבוקשת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ביותר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בעולם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הפיתוח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בהייטק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ולכן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יש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ליחס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חשיבות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גדולה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מאוד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זה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ומומלץ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להשקיע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בקריאה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ובהבנה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של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הקוד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,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המודולים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,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הקבצים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,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והתיקיות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המרכיבים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זה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! </w:t>
            </w:r>
          </w:p>
        </w:tc>
      </w:tr>
      <w:tr w:rsidR="00064785" w:rsidRPr="00F0389D" w14:paraId="22763ADD" w14:textId="77777777" w:rsidTr="00C31C14">
        <w:tc>
          <w:tcPr>
            <w:tcW w:w="0" w:type="auto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F4F7FF"/>
            <w:vAlign w:val="center"/>
            <w:hideMark/>
          </w:tcPr>
          <w:p w14:paraId="5EC97EF9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תיאור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כללי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</w:rPr>
              <w:t xml:space="preserve">: </w:t>
            </w:r>
          </w:p>
          <w:p w14:paraId="731908DF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פיתוח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צד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שרת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לאפליקציה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אינטרנטית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הכוללת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מערכת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ניהול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אתר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המאפשרת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לעורך</w:t>
            </w:r>
            <w:proofErr w:type="spellEnd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בלוג</w:t>
            </w:r>
            <w:proofErr w:type="spellEnd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לפרסם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תוכן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לערוך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ולמחוק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אותו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>.</w:t>
            </w:r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ולמשתמשים</w:t>
            </w:r>
            <w:proofErr w:type="spellEnd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רשומים</w:t>
            </w:r>
            <w:proofErr w:type="spellEnd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לכתוב</w:t>
            </w:r>
            <w:proofErr w:type="spellEnd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תגובות</w:t>
            </w:r>
            <w:proofErr w:type="spellEnd"/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>.</w:t>
            </w:r>
          </w:p>
        </w:tc>
      </w:tr>
      <w:tr w:rsidR="00064785" w:rsidRPr="00F0389D" w14:paraId="7B38E66A" w14:textId="77777777" w:rsidTr="00C31C14">
        <w:tc>
          <w:tcPr>
            <w:tcW w:w="0" w:type="auto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F4F7FF"/>
            <w:vAlign w:val="center"/>
            <w:hideMark/>
          </w:tcPr>
          <w:p w14:paraId="2CBD00AF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דגשים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מרכזיים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</w:rPr>
              <w:t xml:space="preserve">: </w:t>
            </w:r>
          </w:p>
          <w:p w14:paraId="69D00F97" w14:textId="77777777" w:rsidR="00064785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Heebo" w:eastAsia="Times New Roman" w:hAnsi="Heebo" w:cs="Heebo"/>
                <w:sz w:val="20"/>
                <w:szCs w:val="20"/>
              </w:rPr>
            </w:pPr>
            <w:r w:rsidRPr="00F0389D">
              <w:rPr>
                <w:rFonts w:ascii="SymbolMT" w:eastAsia="Times New Roman" w:hAnsi="SymbolMT" w:cs="Times New Roman"/>
                <w:sz w:val="20"/>
                <w:szCs w:val="20"/>
              </w:rPr>
              <w:t>•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יש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להשתמש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במאגר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המידע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proofErr w:type="gramStart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postgressSQL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  <w:r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בפרויקט</w:t>
            </w:r>
            <w:proofErr w:type="spellEnd"/>
            <w:proofErr w:type="gram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זה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r w:rsidRPr="00F0389D">
              <w:rPr>
                <w:rFonts w:ascii="SymbolMT" w:eastAsia="Times New Roman" w:hAnsi="SymbolMT" w:cs="Times New Roman"/>
                <w:sz w:val="20"/>
                <w:szCs w:val="20"/>
              </w:rPr>
              <w:t>•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יש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להשתמש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Django-Rest-Framework</w:t>
            </w:r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</w:rPr>
              <w:t xml:space="preserve"> </w:t>
            </w:r>
            <w:r w:rsidRPr="00F0389D">
              <w:rPr>
                <w:rFonts w:ascii="SymbolMT" w:eastAsia="Times New Roman" w:hAnsi="SymbolMT" w:cs="Times New Roman"/>
                <w:sz w:val="20"/>
                <w:szCs w:val="20"/>
              </w:rPr>
              <w:t>•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</w:p>
          <w:p w14:paraId="6DF301C6" w14:textId="77777777" w:rsidR="00064785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יש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להשתמש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בספריות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django</w:t>
            </w:r>
            <w:proofErr w:type="spellEnd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 xml:space="preserve">-filter, </w:t>
            </w:r>
            <w:proofErr w:type="spellStart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django</w:t>
            </w:r>
            <w:proofErr w:type="spellEnd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-</w:t>
            </w:r>
            <w:proofErr w:type="spellStart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cors</w:t>
            </w:r>
            <w:proofErr w:type="spellEnd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 xml:space="preserve">-headers, </w:t>
            </w:r>
            <w:proofErr w:type="spellStart"/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>djangorestframwork-simplejwt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Heebo" w:eastAsia="Times New Roman" w:hAnsi="Heebo" w:cs="Heebo"/>
                <w:b/>
                <w:bCs/>
                <w:sz w:val="20"/>
                <w:szCs w:val="20"/>
              </w:rPr>
              <w:t xml:space="preserve"> </w:t>
            </w:r>
          </w:p>
          <w:p w14:paraId="1E97F4AE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  <w:r w:rsidRPr="008C794C">
              <w:rPr>
                <w:rFonts w:ascii="Times New Roman" w:eastAsia="Times New Roman" w:hAnsi="Times New Roman" w:cs="Times New Roman"/>
                <w:b/>
                <w:bCs/>
              </w:rPr>
              <w:t>ython-decouple</w:t>
            </w:r>
            <w:r w:rsidRPr="008C794C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</w:t>
            </w:r>
            <w:proofErr w:type="spellStart"/>
            <w:r w:rsidRPr="008C794C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או</w:t>
            </w:r>
            <w:proofErr w:type="spellEnd"/>
            <w:r w:rsidRPr="008C794C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</w:t>
            </w:r>
            <w:r w:rsidRPr="008C794C">
              <w:rPr>
                <w:rFonts w:ascii="Times New Roman" w:eastAsia="Times New Roman" w:hAnsi="Times New Roman" w:cs="Times New Roman"/>
                <w:b/>
                <w:bCs/>
              </w:rPr>
              <w:t>python-</w:t>
            </w:r>
            <w:proofErr w:type="spellStart"/>
            <w:r w:rsidRPr="008C794C">
              <w:rPr>
                <w:rFonts w:ascii="Times New Roman" w:eastAsia="Times New Roman" w:hAnsi="Times New Roman" w:cs="Times New Roman"/>
                <w:b/>
                <w:bCs/>
              </w:rPr>
              <w:t>dotenv</w:t>
            </w:r>
            <w:proofErr w:type="spellEnd"/>
          </w:p>
          <w:p w14:paraId="46927254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לצורך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בניית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זה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. </w:t>
            </w:r>
          </w:p>
        </w:tc>
      </w:tr>
      <w:tr w:rsidR="00064785" w:rsidRPr="00F0389D" w14:paraId="78E2E7E4" w14:textId="77777777" w:rsidTr="00C31C14">
        <w:tc>
          <w:tcPr>
            <w:tcW w:w="0" w:type="auto"/>
            <w:tcBorders>
              <w:top w:val="single" w:sz="48" w:space="0" w:color="000000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F4F7FF"/>
            <w:vAlign w:val="center"/>
            <w:hideMark/>
          </w:tcPr>
          <w:p w14:paraId="50EC71E9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אופן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הגשת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  <w:rtl/>
              </w:rPr>
              <w:t>הפרויקט</w:t>
            </w:r>
            <w:proofErr w:type="spellEnd"/>
            <w:r w:rsidRPr="00F0389D">
              <w:rPr>
                <w:rFonts w:ascii="Heebo" w:eastAsia="Times New Roman" w:hAnsi="Heebo" w:cs="Heebo" w:hint="cs"/>
                <w:b/>
                <w:bCs/>
                <w:color w:val="001E5E"/>
                <w:sz w:val="28"/>
                <w:szCs w:val="28"/>
              </w:rPr>
              <w:t xml:space="preserve">: </w:t>
            </w:r>
          </w:p>
          <w:p w14:paraId="19DAC5CC" w14:textId="77777777" w:rsidR="00064785" w:rsidRPr="00F0389D" w:rsidRDefault="00064785" w:rsidP="00C31C14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את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יש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להעלות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ל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– git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ללא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תיקיות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ה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Heebo" w:eastAsia="Times New Roman" w:hAnsi="Heebo" w:cs="Heebo"/>
                <w:sz w:val="20"/>
                <w:szCs w:val="20"/>
              </w:rPr>
              <w:t>venv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ולשלוח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לינק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אליו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במשימה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שתפתח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בקמפוס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.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על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לכלול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proofErr w:type="gram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קובץ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r>
              <w:rPr>
                <w:rFonts w:ascii="Heebo" w:eastAsia="Times New Roman" w:hAnsi="Heebo" w:cs="Heebo"/>
                <w:sz w:val="20"/>
                <w:szCs w:val="20"/>
              </w:rPr>
              <w:t xml:space="preserve"> </w:t>
            </w:r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>ReadMe.md</w:t>
            </w:r>
            <w:proofErr w:type="gramEnd"/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שמסביר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על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הפרויקט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,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תכולתו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,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הפונקציונאליות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ודרך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ההתממשקות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0389D">
              <w:rPr>
                <w:rFonts w:ascii="Heebo" w:eastAsia="Times New Roman" w:hAnsi="Heebo" w:cs="Heebo" w:hint="cs"/>
                <w:sz w:val="20"/>
                <w:szCs w:val="20"/>
                <w:rtl/>
              </w:rPr>
              <w:t>עמו</w:t>
            </w:r>
            <w:proofErr w:type="spellEnd"/>
            <w:r w:rsidRPr="00F0389D">
              <w:rPr>
                <w:rFonts w:ascii="Heebo" w:eastAsia="Times New Roman" w:hAnsi="Heebo" w:cs="Heebo" w:hint="cs"/>
                <w:sz w:val="20"/>
                <w:szCs w:val="20"/>
              </w:rPr>
              <w:t xml:space="preserve">. </w:t>
            </w:r>
          </w:p>
        </w:tc>
      </w:tr>
    </w:tbl>
    <w:p w14:paraId="33E70C4A" w14:textId="77777777" w:rsidR="00064785" w:rsidRPr="00F0389D" w:rsidRDefault="00064785" w:rsidP="0006478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F0389D">
        <w:rPr>
          <w:rFonts w:ascii="Heebo" w:eastAsia="Times New Roman" w:hAnsi="Heebo" w:cs="Heebo" w:hint="cs"/>
          <w:b/>
          <w:bCs/>
          <w:color w:val="001E5E"/>
          <w:sz w:val="28"/>
          <w:szCs w:val="28"/>
          <w:rtl/>
        </w:rPr>
        <w:t>דרישות</w:t>
      </w:r>
      <w:proofErr w:type="spellEnd"/>
      <w:r w:rsidRPr="00F0389D">
        <w:rPr>
          <w:rFonts w:ascii="Heebo" w:eastAsia="Times New Roman" w:hAnsi="Heebo" w:cs="Heebo" w:hint="cs"/>
          <w:b/>
          <w:bCs/>
          <w:color w:val="001E5E"/>
          <w:sz w:val="28"/>
          <w:szCs w:val="28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b/>
          <w:bCs/>
          <w:color w:val="001E5E"/>
          <w:sz w:val="28"/>
          <w:szCs w:val="28"/>
          <w:rtl/>
        </w:rPr>
        <w:t>כלליות</w:t>
      </w:r>
      <w:proofErr w:type="spellEnd"/>
      <w:r w:rsidRPr="00F0389D">
        <w:rPr>
          <w:rFonts w:ascii="Heebo" w:eastAsia="Times New Roman" w:hAnsi="Heebo" w:cs="Heebo" w:hint="cs"/>
          <w:b/>
          <w:bCs/>
          <w:color w:val="001E5E"/>
          <w:sz w:val="28"/>
          <w:szCs w:val="28"/>
          <w:rtl/>
        </w:rPr>
        <w:t xml:space="preserve"> </w:t>
      </w:r>
    </w:p>
    <w:p w14:paraId="41CF5377" w14:textId="6C6FDC23" w:rsidR="00064785" w:rsidRPr="00F0389D" w:rsidRDefault="00064785" w:rsidP="0006478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389D">
        <w:rPr>
          <w:rFonts w:ascii="SymbolMT" w:eastAsia="Times New Roman" w:hAnsi="SymbolMT" w:cs="Times New Roman"/>
          <w:sz w:val="20"/>
          <w:szCs w:val="20"/>
        </w:rPr>
        <w:t>•</w:t>
      </w:r>
      <w:r w:rsidRPr="00F0389D">
        <w:rPr>
          <w:rFonts w:ascii="Heebo" w:eastAsia="Times New Roman" w:hAnsi="Heebo" w:cs="Heebo" w:hint="cs"/>
          <w:sz w:val="20"/>
          <w:szCs w:val="20"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יש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לשמור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על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נקי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ומסודר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>:</w:t>
      </w:r>
      <w:r w:rsidR="008952EA">
        <w:rPr>
          <w:rFonts w:ascii="Heebo" w:eastAsia="Times New Roman" w:hAnsi="Heebo" w:cs="Heebo" w:hint="cs"/>
          <w:sz w:val="20"/>
          <w:szCs w:val="20"/>
          <w:rtl/>
          <w:lang w:bidi="he-IL"/>
        </w:rPr>
        <w:t xml:space="preserve"> </w:t>
      </w:r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לנקות</w:t>
      </w:r>
      <w:proofErr w:type="spellEnd"/>
      <w:r w:rsidR="008952EA">
        <w:rPr>
          <w:rFonts w:ascii="Heebo" w:eastAsia="Times New Roman" w:hAnsi="Heebo" w:cs="Heebo"/>
          <w:sz w:val="20"/>
          <w:szCs w:val="20"/>
        </w:rPr>
        <w:t xml:space="preserve"> </w:t>
      </w:r>
      <w:proofErr w:type="gramStart"/>
      <w:r w:rsidR="008952EA">
        <w:rPr>
          <w:rFonts w:ascii="Heebo" w:eastAsia="Times New Roman" w:hAnsi="Heebo" w:cs="Heebo" w:hint="cs"/>
          <w:sz w:val="20"/>
          <w:szCs w:val="20"/>
          <w:rtl/>
          <w:lang w:bidi="he-IL"/>
        </w:rPr>
        <w:t>הדפסות</w:t>
      </w:r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r>
        <w:rPr>
          <w:rFonts w:ascii="Heebo" w:eastAsia="Times New Roman" w:hAnsi="Heebo" w:cs="Heebo"/>
          <w:sz w:val="20"/>
          <w:szCs w:val="20"/>
        </w:rPr>
        <w:t xml:space="preserve"> print</w:t>
      </w:r>
      <w:proofErr w:type="gramEnd"/>
      <w:r w:rsidRPr="00F0389D">
        <w:rPr>
          <w:rFonts w:ascii="Heebo" w:eastAsia="Times New Roman" w:hAnsi="Heebo" w:cs="Heebo" w:hint="cs"/>
          <w:sz w:val="20"/>
          <w:szCs w:val="20"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וקטעי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שהפכו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להערות</w:t>
      </w:r>
      <w:proofErr w:type="spellEnd"/>
      <w:r>
        <w:rPr>
          <w:rFonts w:ascii="Heebo" w:eastAsia="Times New Roman" w:hAnsi="Heebo" w:cs="Heebo"/>
          <w:sz w:val="20"/>
          <w:szCs w:val="20"/>
        </w:rPr>
        <w:t xml:space="preserve"> </w:t>
      </w:r>
      <w:r w:rsidRPr="00F0389D">
        <w:rPr>
          <w:rFonts w:ascii="Heebo" w:eastAsia="Times New Roman" w:hAnsi="Heebo" w:cs="Heebo" w:hint="cs"/>
          <w:sz w:val="20"/>
          <w:szCs w:val="20"/>
        </w:rPr>
        <w:t xml:space="preserve"> </w:t>
      </w:r>
      <w:r w:rsidRPr="00F0389D">
        <w:rPr>
          <w:rFonts w:ascii="SymbolMT" w:eastAsia="Times New Roman" w:hAnsi="SymbolMT" w:cs="Times New Roman"/>
          <w:sz w:val="20"/>
          <w:szCs w:val="20"/>
        </w:rPr>
        <w:t>•</w:t>
      </w:r>
      <w:r w:rsidRPr="00F0389D">
        <w:rPr>
          <w:rFonts w:ascii="Heebo" w:eastAsia="Times New Roman" w:hAnsi="Heebo" w:cs="Heebo" w:hint="cs"/>
          <w:sz w:val="20"/>
          <w:szCs w:val="20"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יש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לבנות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שמספר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סיפור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ולתת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לפונקציות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ולמשתנים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שמות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משמעותיים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</w:rPr>
        <w:t xml:space="preserve"> </w:t>
      </w:r>
      <w:r w:rsidRPr="00F0389D">
        <w:rPr>
          <w:rFonts w:ascii="SymbolMT" w:eastAsia="Times New Roman" w:hAnsi="SymbolMT" w:cs="Times New Roman"/>
          <w:sz w:val="20"/>
          <w:szCs w:val="20"/>
        </w:rPr>
        <w:t>•</w:t>
      </w:r>
      <w:r w:rsidRPr="00F0389D">
        <w:rPr>
          <w:rFonts w:ascii="Heebo" w:eastAsia="Times New Roman" w:hAnsi="Heebo" w:cs="Heebo" w:hint="cs"/>
          <w:sz w:val="20"/>
          <w:szCs w:val="20"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יש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לחלק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את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הפרויקט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למודולים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לפי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נושאים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: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לשים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לב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שלא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יופיע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בו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קובץ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ובו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למעלה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מ 200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שורות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קוד</w:t>
      </w:r>
      <w:proofErr w:type="spellEnd"/>
      <w:r w:rsidRPr="00F0389D">
        <w:rPr>
          <w:rFonts w:ascii="SymbolMT" w:eastAsia="Times New Roman" w:hAnsi="SymbolMT" w:cs="Times New Roman"/>
          <w:sz w:val="20"/>
          <w:szCs w:val="20"/>
        </w:rPr>
        <w:t>•</w:t>
      </w:r>
      <w:r>
        <w:rPr>
          <w:rFonts w:ascii="SymbolMT" w:eastAsia="Times New Roman" w:hAnsi="SymbolMT" w:cs="Times New Roman"/>
          <w:sz w:val="20"/>
          <w:szCs w:val="20"/>
        </w:rPr>
        <w:t xml:space="preserve"> </w:t>
      </w:r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יש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להקפיד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על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המוסכמות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לכתיבת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</w:rPr>
        <w:t xml:space="preserve">. </w:t>
      </w:r>
    </w:p>
    <w:p w14:paraId="45C1BAAF" w14:textId="0ED9F08A" w:rsidR="00064785" w:rsidRPr="00CE5903" w:rsidRDefault="00064785" w:rsidP="00CE59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lang w:bidi="he-IL"/>
        </w:rPr>
      </w:pP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חשוב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לזכור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שפרויקט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זה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יהיה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חלק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מתיק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העבודות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שלכם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וייצג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אותך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בכבוד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מול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מעסיקים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פוטנציאליים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ולכן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יש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לשמור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על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אסתטיקה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של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קוד</w:t>
      </w:r>
      <w:proofErr w:type="spellEnd"/>
      <w:r w:rsidRPr="00F0389D">
        <w:rPr>
          <w:rFonts w:ascii="Heebo" w:eastAsia="Times New Roman" w:hAnsi="Heebo" w:cs="Heebo" w:hint="cs"/>
          <w:sz w:val="20"/>
          <w:szCs w:val="20"/>
          <w:rtl/>
        </w:rPr>
        <w:t xml:space="preserve"> </w:t>
      </w:r>
      <w:proofErr w:type="spellStart"/>
      <w:r w:rsidRPr="00F0389D">
        <w:rPr>
          <w:rFonts w:ascii="Heebo" w:eastAsia="Times New Roman" w:hAnsi="Heebo" w:cs="Heebo" w:hint="cs"/>
          <w:sz w:val="20"/>
          <w:szCs w:val="20"/>
          <w:rtl/>
        </w:rPr>
        <w:t>ועיצוב</w:t>
      </w:r>
      <w:proofErr w:type="spellEnd"/>
      <w:r>
        <w:rPr>
          <w:rFonts w:ascii="Heebo" w:eastAsia="Times New Roman" w:hAnsi="Heebo" w:cs="Heebo" w:hint="cs"/>
          <w:sz w:val="20"/>
          <w:szCs w:val="20"/>
          <w:rtl/>
        </w:rPr>
        <w:t>.</w:t>
      </w:r>
    </w:p>
    <w:p w14:paraId="087497F0" w14:textId="50BEE0C5" w:rsidR="000309D8" w:rsidRDefault="00000000" w:rsidP="00064785">
      <w:pPr>
        <w:pStyle w:val="Heading1"/>
        <w:bidi/>
      </w:pPr>
      <w:proofErr w:type="spellStart"/>
      <w:r>
        <w:lastRenderedPageBreak/>
        <w:t>אפיון</w:t>
      </w:r>
      <w:proofErr w:type="spellEnd"/>
      <w:r>
        <w:t xml:space="preserve"> </w:t>
      </w:r>
      <w:proofErr w:type="spellStart"/>
      <w:r>
        <w:t>פרויקט</w:t>
      </w:r>
      <w:proofErr w:type="spellEnd"/>
      <w:r>
        <w:t xml:space="preserve"> </w:t>
      </w:r>
      <w:proofErr w:type="spellStart"/>
      <w:r>
        <w:t>בלוג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משתמשים, כתבות ותגובות</w:t>
      </w:r>
    </w:p>
    <w:p w14:paraId="7BF58FC6" w14:textId="2EA7D2FE" w:rsidR="000309D8" w:rsidRDefault="00000000" w:rsidP="0068014C">
      <w:pPr>
        <w:pStyle w:val="Heading2"/>
        <w:bidi/>
        <w:rPr>
          <w:rtl/>
          <w:lang w:bidi="he-IL"/>
        </w:rPr>
      </w:pPr>
      <w:proofErr w:type="spellStart"/>
      <w:r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  <w:r>
        <w:t xml:space="preserve"> (Models)</w:t>
      </w:r>
    </w:p>
    <w:p w14:paraId="0662E896" w14:textId="77777777" w:rsidR="0068014C" w:rsidRPr="0068014C" w:rsidRDefault="0068014C" w:rsidP="0068014C">
      <w:pPr>
        <w:bidi/>
        <w:rPr>
          <w:lang w:bidi="he-IL"/>
        </w:rPr>
      </w:pPr>
    </w:p>
    <w:p w14:paraId="1699AAF9" w14:textId="73714016" w:rsidR="000309D8" w:rsidRDefault="00000000" w:rsidP="0068014C">
      <w:pPr>
        <w:bidi/>
      </w:pPr>
      <w:proofErr w:type="spellStart"/>
      <w:proofErr w:type="gramStart"/>
      <w:r>
        <w:t>משתמשים</w:t>
      </w:r>
      <w:proofErr w:type="spellEnd"/>
      <w:r w:rsidR="0068014C">
        <w:rPr>
          <w:rFonts w:hint="cs"/>
          <w:rtl/>
          <w:lang w:bidi="he-IL"/>
        </w:rPr>
        <w:t xml:space="preserve"> </w:t>
      </w:r>
      <w:r w:rsidR="0068014C">
        <w:t xml:space="preserve"> (</w:t>
      </w:r>
      <w:proofErr w:type="gramEnd"/>
      <w:r w:rsidR="0068014C">
        <w:t>User)</w:t>
      </w:r>
      <w:r>
        <w:br/>
        <w:t>-</w:t>
      </w:r>
      <w:proofErr w:type="spellStart"/>
      <w:r>
        <w:t>לכל</w:t>
      </w:r>
      <w:proofErr w:type="spellEnd"/>
      <w:r>
        <w:t xml:space="preserve"> </w:t>
      </w:r>
      <w:proofErr w:type="spellStart"/>
      <w:r>
        <w:t>משתמש</w:t>
      </w:r>
      <w:proofErr w:type="spellEnd"/>
      <w:r>
        <w:t xml:space="preserve"> תהיה הרשאה רגילה או הרשאת </w:t>
      </w:r>
      <w:proofErr w:type="spellStart"/>
      <w:r>
        <w:t>מנהל</w:t>
      </w:r>
      <w:proofErr w:type="spellEnd"/>
      <w:r>
        <w:br/>
        <w:t xml:space="preserve">- משתמשים רשומים יכולים לכתוב </w:t>
      </w:r>
      <w:proofErr w:type="spellStart"/>
      <w:r>
        <w:t>תגובות</w:t>
      </w:r>
      <w:proofErr w:type="spellEnd"/>
      <w:r>
        <w:br/>
        <w:t xml:space="preserve"> מנהלים יכולים </w:t>
      </w:r>
      <w:proofErr w:type="spellStart"/>
      <w:r>
        <w:t>ליצור</w:t>
      </w:r>
      <w:proofErr w:type="spellEnd"/>
      <w:r>
        <w:t xml:space="preserve">, </w:t>
      </w:r>
      <w:proofErr w:type="spellStart"/>
      <w:r>
        <w:t>לערוך</w:t>
      </w:r>
      <w:proofErr w:type="spellEnd"/>
      <w:r>
        <w:t xml:space="preserve"> </w:t>
      </w:r>
      <w:proofErr w:type="spellStart"/>
      <w:r>
        <w:t>ולמחוק</w:t>
      </w:r>
      <w:proofErr w:type="spellEnd"/>
      <w:r>
        <w:t xml:space="preserve"> </w:t>
      </w:r>
      <w:proofErr w:type="spellStart"/>
      <w:r>
        <w:t>כתבות</w:t>
      </w:r>
      <w:proofErr w:type="spellEnd"/>
      <w:r w:rsidR="0068014C">
        <w:rPr>
          <w:rFonts w:hint="cs"/>
          <w:rtl/>
          <w:lang w:bidi="he-IL"/>
        </w:rPr>
        <w:t>.</w:t>
      </w:r>
      <w:r>
        <w:br/>
      </w:r>
    </w:p>
    <w:p w14:paraId="1CDAF528" w14:textId="4EC33D4B" w:rsidR="0068014C" w:rsidRDefault="00000000" w:rsidP="0068014C">
      <w:pPr>
        <w:bidi/>
        <w:rPr>
          <w:rFonts w:hint="cs"/>
          <w:rtl/>
          <w:lang w:bidi="he-IL"/>
        </w:rPr>
      </w:pPr>
      <w:proofErr w:type="spellStart"/>
      <w:proofErr w:type="gramStart"/>
      <w:r>
        <w:t>כתבות</w:t>
      </w:r>
      <w:proofErr w:type="spellEnd"/>
      <w:r>
        <w:t xml:space="preserve"> </w:t>
      </w:r>
      <w:r w:rsidR="0068014C">
        <w:rPr>
          <w:rFonts w:hint="cs"/>
          <w:rtl/>
          <w:lang w:bidi="he-IL"/>
        </w:rPr>
        <w:t xml:space="preserve"> </w:t>
      </w:r>
      <w:r w:rsidR="0068014C">
        <w:t>(</w:t>
      </w:r>
      <w:proofErr w:type="gramEnd"/>
      <w:r w:rsidR="0068014C">
        <w:t>Article)</w:t>
      </w:r>
    </w:p>
    <w:p w14:paraId="2040D8AB" w14:textId="7C751DD4" w:rsidR="000309D8" w:rsidRDefault="00000000" w:rsidP="0068014C">
      <w:pPr>
        <w:bidi/>
        <w:rPr>
          <w:lang w:bidi="he-IL"/>
        </w:rPr>
      </w:pPr>
      <w:r>
        <w:t xml:space="preserve">-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כתבה</w:t>
      </w:r>
      <w:proofErr w:type="spellEnd"/>
      <w:r>
        <w:t xml:space="preserve"> </w:t>
      </w:r>
      <w:proofErr w:type="spellStart"/>
      <w:r>
        <w:t>כוללת</w:t>
      </w:r>
      <w:proofErr w:type="spellEnd"/>
      <w:r>
        <w:t xml:space="preserve"> </w:t>
      </w:r>
      <w:proofErr w:type="spellStart"/>
      <w:r>
        <w:t>כותרת</w:t>
      </w:r>
      <w:proofErr w:type="spellEnd"/>
      <w:r>
        <w:t xml:space="preserve">, </w:t>
      </w:r>
      <w:proofErr w:type="spellStart"/>
      <w:r>
        <w:t>תוכן</w:t>
      </w:r>
      <w:proofErr w:type="spellEnd"/>
      <w:r>
        <w:t xml:space="preserve">, </w:t>
      </w:r>
      <w:proofErr w:type="spellStart"/>
      <w:r>
        <w:t>תאריך</w:t>
      </w:r>
      <w:proofErr w:type="spellEnd"/>
      <w:r>
        <w:t xml:space="preserve"> </w:t>
      </w:r>
      <w:proofErr w:type="spellStart"/>
      <w:r>
        <w:t>פרסום</w:t>
      </w:r>
      <w:proofErr w:type="spellEnd"/>
      <w:r>
        <w:t xml:space="preserve">,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המחבר</w:t>
      </w:r>
      <w:proofErr w:type="spellEnd"/>
      <w:r>
        <w:br/>
      </w:r>
      <w:proofErr w:type="spellStart"/>
      <w:r>
        <w:t>לכל</w:t>
      </w:r>
      <w:proofErr w:type="spellEnd"/>
      <w:r>
        <w:t xml:space="preserve"> </w:t>
      </w:r>
      <w:proofErr w:type="spellStart"/>
      <w:r>
        <w:t>כתבה</w:t>
      </w:r>
      <w:proofErr w:type="spellEnd"/>
      <w:r>
        <w:t xml:space="preserve"> </w:t>
      </w:r>
      <w:proofErr w:type="spellStart"/>
      <w:r>
        <w:t>יכולה</w:t>
      </w:r>
      <w:proofErr w:type="spellEnd"/>
      <w:r>
        <w:t xml:space="preserve"> </w:t>
      </w:r>
      <w:proofErr w:type="spellStart"/>
      <w:r>
        <w:t>להיות</w:t>
      </w:r>
      <w:proofErr w:type="spellEnd"/>
      <w:r>
        <w:t xml:space="preserve"> </w:t>
      </w:r>
      <w:proofErr w:type="spellStart"/>
      <w:r>
        <w:t>רשימת</w:t>
      </w:r>
      <w:proofErr w:type="spellEnd"/>
      <w:r>
        <w:t xml:space="preserve"> </w:t>
      </w:r>
      <w:proofErr w:type="spellStart"/>
      <w:proofErr w:type="gramStart"/>
      <w:r>
        <w:t>תגיות</w:t>
      </w:r>
      <w:proofErr w:type="spellEnd"/>
      <w:r>
        <w:t xml:space="preserve"> </w:t>
      </w:r>
      <w:r w:rsidR="0068014C">
        <w:rPr>
          <w:rFonts w:hint="cs"/>
          <w:rtl/>
          <w:lang w:bidi="he-IL"/>
        </w:rPr>
        <w:t xml:space="preserve"> (</w:t>
      </w:r>
      <w:proofErr w:type="spellStart"/>
      <w:proofErr w:type="gramEnd"/>
      <w:r>
        <w:t>לסינון</w:t>
      </w:r>
      <w:proofErr w:type="spellEnd"/>
      <w:r>
        <w:t xml:space="preserve"> </w:t>
      </w:r>
      <w:proofErr w:type="spellStart"/>
      <w:r>
        <w:t>כתבות</w:t>
      </w:r>
      <w:proofErr w:type="spellEnd"/>
      <w:r>
        <w:t xml:space="preserve"> </w:t>
      </w:r>
      <w:proofErr w:type="spellStart"/>
      <w:r>
        <w:t>לפי</w:t>
      </w:r>
      <w:proofErr w:type="spellEnd"/>
      <w:r>
        <w:t xml:space="preserve"> </w:t>
      </w:r>
      <w:proofErr w:type="spellStart"/>
      <w:r>
        <w:t>קטגוריה</w:t>
      </w:r>
      <w:proofErr w:type="spellEnd"/>
      <w:r w:rsidR="0068014C">
        <w:rPr>
          <w:rFonts w:hint="cs"/>
          <w:rtl/>
          <w:lang w:bidi="he-IL"/>
        </w:rPr>
        <w:t>)</w:t>
      </w:r>
      <w:r>
        <w:br/>
        <w:t xml:space="preserve"> </w:t>
      </w:r>
      <w:proofErr w:type="spellStart"/>
      <w:r>
        <w:t>הכתבות</w:t>
      </w:r>
      <w:proofErr w:type="spellEnd"/>
      <w:r>
        <w:t xml:space="preserve"> </w:t>
      </w:r>
      <w:proofErr w:type="spellStart"/>
      <w:r>
        <w:t>זמינות</w:t>
      </w:r>
      <w:proofErr w:type="spellEnd"/>
      <w:r>
        <w:t xml:space="preserve"> </w:t>
      </w:r>
      <w:proofErr w:type="spellStart"/>
      <w:r>
        <w:t>לכולם</w:t>
      </w:r>
      <w:proofErr w:type="spellEnd"/>
      <w:r>
        <w:t xml:space="preserve"> </w:t>
      </w:r>
      <w:proofErr w:type="spellStart"/>
      <w:r>
        <w:t>לצפייה</w:t>
      </w:r>
      <w:proofErr w:type="spellEnd"/>
      <w:r w:rsidR="0068014C">
        <w:rPr>
          <w:rFonts w:hint="cs"/>
          <w:rtl/>
          <w:lang w:bidi="he-IL"/>
        </w:rPr>
        <w:t>.</w:t>
      </w:r>
      <w:r>
        <w:br/>
      </w:r>
    </w:p>
    <w:p w14:paraId="635194B1" w14:textId="4A5E264E" w:rsidR="0068014C" w:rsidRDefault="00000000" w:rsidP="0068014C">
      <w:pPr>
        <w:bidi/>
        <w:rPr>
          <w:rFonts w:hint="cs"/>
          <w:rtl/>
          <w:lang w:bidi="he-IL"/>
        </w:rPr>
      </w:pPr>
      <w:proofErr w:type="spellStart"/>
      <w:proofErr w:type="gramStart"/>
      <w:r>
        <w:t>תגובות</w:t>
      </w:r>
      <w:proofErr w:type="spellEnd"/>
      <w:r w:rsidR="0068014C">
        <w:rPr>
          <w:rFonts w:hint="cs"/>
          <w:rtl/>
          <w:lang w:bidi="he-IL"/>
        </w:rPr>
        <w:t xml:space="preserve"> </w:t>
      </w:r>
      <w:r w:rsidR="0068014C">
        <w:t xml:space="preserve"> (</w:t>
      </w:r>
      <w:proofErr w:type="gramEnd"/>
      <w:r w:rsidR="0068014C">
        <w:t>Comment)</w:t>
      </w:r>
    </w:p>
    <w:p w14:paraId="72C4D329" w14:textId="5FE973F9" w:rsidR="000309D8" w:rsidRDefault="00000000" w:rsidP="0068014C">
      <w:pPr>
        <w:bidi/>
        <w:rPr>
          <w:rtl/>
          <w:lang w:bidi="he-IL"/>
        </w:rPr>
      </w:pPr>
      <w:r>
        <w:t xml:space="preserve">- </w:t>
      </w:r>
      <w:proofErr w:type="spellStart"/>
      <w:r>
        <w:rPr>
          <w:rFonts w:ascii="Times New Roman" w:hAnsi="Times New Roman" w:cs="Times New Roman"/>
        </w:rPr>
        <w:t>לכל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כתבה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יכולים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להיות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תגובות</w:t>
      </w:r>
      <w:r>
        <w:t xml:space="preserve"> </w:t>
      </w:r>
      <w:r>
        <w:rPr>
          <w:rFonts w:ascii="Times New Roman" w:hAnsi="Times New Roman" w:cs="Times New Roman"/>
        </w:rPr>
        <w:t>שנכתבו</w:t>
      </w:r>
      <w:r>
        <w:t xml:space="preserve"> </w:t>
      </w:r>
      <w:r>
        <w:rPr>
          <w:rFonts w:ascii="Times New Roman" w:hAnsi="Times New Roman" w:cs="Times New Roman"/>
        </w:rPr>
        <w:t>על</w:t>
      </w:r>
      <w:r>
        <w:t xml:space="preserve"> </w:t>
      </w:r>
      <w:r>
        <w:rPr>
          <w:rFonts w:ascii="Times New Roman" w:hAnsi="Times New Roman" w:cs="Times New Roman"/>
        </w:rPr>
        <w:t>ידי</w:t>
      </w:r>
      <w:r>
        <w:t xml:space="preserve"> </w:t>
      </w:r>
      <w:r>
        <w:rPr>
          <w:rFonts w:ascii="Times New Roman" w:hAnsi="Times New Roman" w:cs="Times New Roman"/>
        </w:rPr>
        <w:t>משתמשים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רשומים</w:t>
      </w:r>
      <w:proofErr w:type="spellEnd"/>
      <w:r>
        <w:br/>
        <w:t xml:space="preserve">- </w:t>
      </w:r>
      <w:r>
        <w:rPr>
          <w:rFonts w:ascii="Times New Roman" w:hAnsi="Times New Roman" w:cs="Times New Roman"/>
        </w:rPr>
        <w:t>כל</w:t>
      </w:r>
      <w:r>
        <w:t xml:space="preserve"> </w:t>
      </w:r>
      <w:r>
        <w:rPr>
          <w:rFonts w:ascii="Times New Roman" w:hAnsi="Times New Roman" w:cs="Times New Roman"/>
        </w:rPr>
        <w:t>תגובה</w:t>
      </w:r>
      <w:r>
        <w:t xml:space="preserve"> </w:t>
      </w:r>
      <w:r>
        <w:rPr>
          <w:rFonts w:ascii="Times New Roman" w:hAnsi="Times New Roman" w:cs="Times New Roman"/>
        </w:rPr>
        <w:t>כוללת</w:t>
      </w:r>
      <w:r>
        <w:t xml:space="preserve"> </w:t>
      </w:r>
      <w:r>
        <w:rPr>
          <w:rFonts w:ascii="Times New Roman" w:hAnsi="Times New Roman" w:cs="Times New Roman"/>
        </w:rPr>
        <w:t>תוכן</w:t>
      </w:r>
      <w:r>
        <w:t xml:space="preserve">, </w:t>
      </w:r>
      <w:r>
        <w:rPr>
          <w:rFonts w:ascii="Times New Roman" w:hAnsi="Times New Roman" w:cs="Times New Roman"/>
        </w:rPr>
        <w:t>שם</w:t>
      </w:r>
      <w:r>
        <w:t xml:space="preserve"> </w:t>
      </w:r>
      <w:r>
        <w:rPr>
          <w:rFonts w:ascii="Times New Roman" w:hAnsi="Times New Roman" w:cs="Times New Roman"/>
        </w:rPr>
        <w:t>המשתמש</w:t>
      </w:r>
      <w:r>
        <w:t xml:space="preserve">, </w:t>
      </w:r>
      <w:r>
        <w:rPr>
          <w:rFonts w:ascii="Times New Roman" w:hAnsi="Times New Roman" w:cs="Times New Roman"/>
        </w:rPr>
        <w:t>תאריך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תגובה</w:t>
      </w:r>
      <w:proofErr w:type="spellEnd"/>
      <w:r>
        <w:br/>
        <w:t xml:space="preserve"> </w:t>
      </w:r>
      <w:proofErr w:type="spellStart"/>
      <w:r>
        <w:rPr>
          <w:rFonts w:ascii="Times New Roman" w:hAnsi="Times New Roman" w:cs="Times New Roman"/>
        </w:rPr>
        <w:t>המנהל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יכול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למחוק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תגובות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לא</w:t>
      </w:r>
      <w:proofErr w:type="spellEnd"/>
      <w:r>
        <w:t xml:space="preserve"> </w:t>
      </w:r>
      <w:r w:rsidR="0068014C" w:rsidRPr="0068014C">
        <w:rPr>
          <w:rFonts w:cs="Times New Roman"/>
          <w:rtl/>
          <w:lang w:bidi="he-IL"/>
        </w:rPr>
        <w:t>רצויות</w:t>
      </w:r>
      <w:r w:rsidR="0068014C">
        <w:rPr>
          <w:rFonts w:hint="cs"/>
          <w:rtl/>
          <w:lang w:bidi="he-IL"/>
        </w:rPr>
        <w:t>.</w:t>
      </w:r>
      <w:r>
        <w:br/>
      </w:r>
    </w:p>
    <w:p w14:paraId="2AA98CE9" w14:textId="77777777" w:rsidR="0068014C" w:rsidRDefault="0068014C" w:rsidP="0068014C">
      <w:pPr>
        <w:bidi/>
        <w:rPr>
          <w:rtl/>
          <w:lang w:bidi="he-IL"/>
        </w:rPr>
      </w:pPr>
    </w:p>
    <w:p w14:paraId="2D805B19" w14:textId="77777777" w:rsidR="0068014C" w:rsidRDefault="0068014C" w:rsidP="0068014C">
      <w:pPr>
        <w:bidi/>
        <w:rPr>
          <w:rtl/>
          <w:lang w:bidi="he-IL"/>
        </w:rPr>
      </w:pPr>
    </w:p>
    <w:p w14:paraId="45D55BE7" w14:textId="77777777" w:rsidR="0068014C" w:rsidRDefault="0068014C" w:rsidP="0068014C">
      <w:pPr>
        <w:bidi/>
        <w:rPr>
          <w:rtl/>
          <w:lang w:bidi="he-IL"/>
        </w:rPr>
      </w:pPr>
    </w:p>
    <w:p w14:paraId="43AEBEB1" w14:textId="77777777" w:rsidR="0068014C" w:rsidRDefault="0068014C" w:rsidP="0068014C">
      <w:pPr>
        <w:bidi/>
        <w:rPr>
          <w:rtl/>
          <w:lang w:bidi="he-IL"/>
        </w:rPr>
      </w:pPr>
    </w:p>
    <w:p w14:paraId="3B7209B9" w14:textId="77777777" w:rsidR="0068014C" w:rsidRDefault="0068014C" w:rsidP="0068014C">
      <w:pPr>
        <w:bidi/>
        <w:rPr>
          <w:rtl/>
          <w:lang w:bidi="he-IL"/>
        </w:rPr>
      </w:pPr>
    </w:p>
    <w:p w14:paraId="1022D4AF" w14:textId="77777777" w:rsidR="0068014C" w:rsidRDefault="0068014C" w:rsidP="0068014C">
      <w:pPr>
        <w:bidi/>
        <w:rPr>
          <w:rtl/>
          <w:lang w:bidi="he-IL"/>
        </w:rPr>
      </w:pPr>
    </w:p>
    <w:p w14:paraId="4FCF93C7" w14:textId="77777777" w:rsidR="0068014C" w:rsidRDefault="0068014C" w:rsidP="0068014C">
      <w:pPr>
        <w:bidi/>
        <w:rPr>
          <w:rtl/>
          <w:lang w:bidi="he-IL"/>
        </w:rPr>
      </w:pPr>
    </w:p>
    <w:p w14:paraId="67D7D749" w14:textId="77777777" w:rsidR="0068014C" w:rsidRDefault="0068014C" w:rsidP="0068014C">
      <w:pPr>
        <w:bidi/>
        <w:rPr>
          <w:rtl/>
          <w:lang w:bidi="he-IL"/>
        </w:rPr>
      </w:pPr>
    </w:p>
    <w:p w14:paraId="1495A5DE" w14:textId="6E99847E" w:rsidR="0068014C" w:rsidRDefault="0068014C" w:rsidP="0068014C">
      <w:pPr>
        <w:rPr>
          <w:rFonts w:hint="cs"/>
          <w:lang w:bidi="he-IL"/>
        </w:rPr>
      </w:pPr>
      <w:r>
        <w:rPr>
          <w:rtl/>
          <w:lang w:bidi="he-IL"/>
        </w:rPr>
        <w:br w:type="page"/>
      </w:r>
    </w:p>
    <w:p w14:paraId="03E5D132" w14:textId="7F6BAEDB" w:rsidR="000309D8" w:rsidRDefault="00000000" w:rsidP="0068014C">
      <w:pPr>
        <w:pStyle w:val="Heading2"/>
        <w:bidi/>
        <w:rPr>
          <w:rFonts w:hint="cs"/>
        </w:rPr>
      </w:pPr>
      <w:proofErr w:type="spellStart"/>
      <w:r>
        <w:lastRenderedPageBreak/>
        <w:t>נקודות</w:t>
      </w:r>
      <w:proofErr w:type="spellEnd"/>
      <w:r>
        <w:t xml:space="preserve"> </w:t>
      </w:r>
      <w:proofErr w:type="spellStart"/>
      <w:proofErr w:type="gramStart"/>
      <w:r>
        <w:t>קצה</w:t>
      </w:r>
      <w:proofErr w:type="spellEnd"/>
      <w:r>
        <w:t xml:space="preserve"> </w:t>
      </w:r>
      <w:r w:rsidR="0068014C">
        <w:rPr>
          <w:rFonts w:hint="cs"/>
          <w:rtl/>
          <w:lang w:bidi="he-IL"/>
        </w:rPr>
        <w:t xml:space="preserve"> </w:t>
      </w:r>
      <w:r w:rsidR="0068014C">
        <w:t>(</w:t>
      </w:r>
      <w:proofErr w:type="gramEnd"/>
      <w:r w:rsidR="0068014C">
        <w:t>API Endpoints)</w:t>
      </w:r>
    </w:p>
    <w:p w14:paraId="22972409" w14:textId="23672ACA" w:rsidR="000309D8" w:rsidRDefault="00000000" w:rsidP="0068014C">
      <w:pPr>
        <w:pStyle w:val="Heading3"/>
        <w:bidi/>
        <w:rPr>
          <w:rFonts w:hint="cs"/>
          <w:lang w:bidi="he-IL"/>
        </w:rPr>
      </w:pPr>
      <w:proofErr w:type="spellStart"/>
      <w:r>
        <w:t>הרשמה</w:t>
      </w:r>
      <w:proofErr w:type="spellEnd"/>
      <w:r>
        <w:t xml:space="preserve"> </w:t>
      </w:r>
      <w:proofErr w:type="spellStart"/>
      <w:proofErr w:type="gramStart"/>
      <w:r>
        <w:t>והתחברות</w:t>
      </w:r>
      <w:proofErr w:type="spellEnd"/>
      <w:r>
        <w:t xml:space="preserve"> </w:t>
      </w:r>
      <w:r w:rsidR="0068014C">
        <w:rPr>
          <w:rFonts w:hint="cs"/>
          <w:rtl/>
          <w:lang w:bidi="he-IL"/>
        </w:rPr>
        <w:t xml:space="preserve"> </w:t>
      </w:r>
      <w:r w:rsidR="0068014C">
        <w:t>(</w:t>
      </w:r>
      <w:proofErr w:type="gramEnd"/>
      <w:r w:rsidR="0068014C">
        <w:t>Authentication)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309D8" w14:paraId="0EC4E129" w14:textId="77777777">
        <w:tc>
          <w:tcPr>
            <w:tcW w:w="2880" w:type="dxa"/>
          </w:tcPr>
          <w:p w14:paraId="1B4E41F1" w14:textId="77777777" w:rsidR="000309D8" w:rsidRDefault="00000000" w:rsidP="0068014C">
            <w:pPr>
              <w:bidi/>
            </w:pPr>
            <w:proofErr w:type="spellStart"/>
            <w:r>
              <w:t>שיטה</w:t>
            </w:r>
            <w:proofErr w:type="spellEnd"/>
          </w:p>
        </w:tc>
        <w:tc>
          <w:tcPr>
            <w:tcW w:w="2880" w:type="dxa"/>
          </w:tcPr>
          <w:p w14:paraId="244477C5" w14:textId="77777777" w:rsidR="000309D8" w:rsidRDefault="00000000" w:rsidP="0068014C">
            <w:pPr>
              <w:bidi/>
            </w:pPr>
            <w:r>
              <w:t>נתיב</w:t>
            </w:r>
          </w:p>
        </w:tc>
        <w:tc>
          <w:tcPr>
            <w:tcW w:w="2880" w:type="dxa"/>
          </w:tcPr>
          <w:p w14:paraId="71B38366" w14:textId="77777777" w:rsidR="000309D8" w:rsidRDefault="00000000" w:rsidP="0068014C">
            <w:pPr>
              <w:bidi/>
            </w:pPr>
            <w:r>
              <w:t>תיאור</w:t>
            </w:r>
          </w:p>
        </w:tc>
      </w:tr>
      <w:tr w:rsidR="000309D8" w14:paraId="11605B37" w14:textId="77777777">
        <w:tc>
          <w:tcPr>
            <w:tcW w:w="2880" w:type="dxa"/>
          </w:tcPr>
          <w:p w14:paraId="31FE942C" w14:textId="77777777" w:rsidR="000309D8" w:rsidRDefault="00000000" w:rsidP="0068014C">
            <w:pPr>
              <w:bidi/>
            </w:pPr>
            <w:r>
              <w:t>POST</w:t>
            </w:r>
          </w:p>
        </w:tc>
        <w:tc>
          <w:tcPr>
            <w:tcW w:w="2880" w:type="dxa"/>
          </w:tcPr>
          <w:p w14:paraId="0E873142" w14:textId="77777777" w:rsidR="000309D8" w:rsidRDefault="00000000" w:rsidP="0068014C">
            <w:pPr>
              <w:bidi/>
            </w:pPr>
            <w:r>
              <w:t>/api/register/</w:t>
            </w:r>
          </w:p>
        </w:tc>
        <w:tc>
          <w:tcPr>
            <w:tcW w:w="2880" w:type="dxa"/>
          </w:tcPr>
          <w:p w14:paraId="73795936" w14:textId="77777777" w:rsidR="000309D8" w:rsidRDefault="00000000" w:rsidP="0068014C">
            <w:pPr>
              <w:bidi/>
            </w:pPr>
            <w:r>
              <w:t>הרשמת משתמש חדש</w:t>
            </w:r>
          </w:p>
        </w:tc>
      </w:tr>
      <w:tr w:rsidR="000309D8" w14:paraId="396FF06E" w14:textId="77777777">
        <w:tc>
          <w:tcPr>
            <w:tcW w:w="2880" w:type="dxa"/>
          </w:tcPr>
          <w:p w14:paraId="3898045A" w14:textId="77777777" w:rsidR="000309D8" w:rsidRDefault="00000000" w:rsidP="0068014C">
            <w:pPr>
              <w:bidi/>
            </w:pPr>
            <w:r>
              <w:t>POST</w:t>
            </w:r>
          </w:p>
        </w:tc>
        <w:tc>
          <w:tcPr>
            <w:tcW w:w="2880" w:type="dxa"/>
          </w:tcPr>
          <w:p w14:paraId="3AEBD374" w14:textId="77777777" w:rsidR="000309D8" w:rsidRDefault="00000000" w:rsidP="0068014C">
            <w:pPr>
              <w:bidi/>
            </w:pPr>
            <w:r>
              <w:t>/api/token/</w:t>
            </w:r>
          </w:p>
        </w:tc>
        <w:tc>
          <w:tcPr>
            <w:tcW w:w="2880" w:type="dxa"/>
          </w:tcPr>
          <w:p w14:paraId="041BCC0E" w14:textId="5A003A84" w:rsidR="000309D8" w:rsidRDefault="0068014C" w:rsidP="0068014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קבלת </w:t>
            </w:r>
            <w:proofErr w:type="spellStart"/>
            <w:r>
              <w:rPr>
                <w:lang w:bidi="he-IL"/>
              </w:rPr>
              <w:t>jwt</w:t>
            </w:r>
            <w:proofErr w:type="spellEnd"/>
            <w:r>
              <w:rPr>
                <w:lang w:bidi="he-IL"/>
              </w:rPr>
              <w:t xml:space="preserve"> token</w:t>
            </w:r>
            <w:r>
              <w:rPr>
                <w:rFonts w:hint="cs"/>
                <w:rtl/>
                <w:lang w:bidi="he-IL"/>
              </w:rPr>
              <w:t xml:space="preserve"> להתחברות</w:t>
            </w:r>
          </w:p>
        </w:tc>
      </w:tr>
      <w:tr w:rsidR="000309D8" w14:paraId="1D3B7202" w14:textId="77777777">
        <w:tc>
          <w:tcPr>
            <w:tcW w:w="2880" w:type="dxa"/>
          </w:tcPr>
          <w:p w14:paraId="16678068" w14:textId="77777777" w:rsidR="000309D8" w:rsidRDefault="00000000" w:rsidP="0068014C">
            <w:pPr>
              <w:bidi/>
            </w:pPr>
            <w:r>
              <w:t>POST</w:t>
            </w:r>
          </w:p>
        </w:tc>
        <w:tc>
          <w:tcPr>
            <w:tcW w:w="2880" w:type="dxa"/>
          </w:tcPr>
          <w:p w14:paraId="1BB5E475" w14:textId="77777777" w:rsidR="000309D8" w:rsidRDefault="00000000" w:rsidP="0068014C">
            <w:pPr>
              <w:bidi/>
            </w:pPr>
            <w:r>
              <w:t>/api/token/refresh/</w:t>
            </w:r>
          </w:p>
        </w:tc>
        <w:tc>
          <w:tcPr>
            <w:tcW w:w="2880" w:type="dxa"/>
          </w:tcPr>
          <w:p w14:paraId="2C0A2BB4" w14:textId="533B9DC1" w:rsidR="000309D8" w:rsidRDefault="00000000" w:rsidP="0068014C">
            <w:pPr>
              <w:bidi/>
              <w:rPr>
                <w:rFonts w:hint="cs"/>
                <w:lang w:bidi="he-IL"/>
              </w:rPr>
            </w:pPr>
            <w:proofErr w:type="spellStart"/>
            <w:r>
              <w:t>חידוש</w:t>
            </w:r>
            <w:proofErr w:type="spellEnd"/>
            <w:r>
              <w:t xml:space="preserve"> ה</w:t>
            </w:r>
            <w:r w:rsidR="0068014C">
              <w:rPr>
                <w:rFonts w:hint="cs"/>
                <w:rtl/>
                <w:lang w:bidi="he-IL"/>
              </w:rPr>
              <w:t xml:space="preserve"> </w:t>
            </w:r>
            <w:r w:rsidR="0068014C">
              <w:t>Token</w:t>
            </w:r>
          </w:p>
        </w:tc>
      </w:tr>
    </w:tbl>
    <w:p w14:paraId="0C91737F" w14:textId="77777777" w:rsidR="000309D8" w:rsidRDefault="00000000" w:rsidP="0068014C">
      <w:pPr>
        <w:pStyle w:val="Heading3"/>
        <w:bidi/>
      </w:pPr>
      <w:r>
        <w:t>ניהול כתבות (Articles API)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3151"/>
        <w:gridCol w:w="2733"/>
      </w:tblGrid>
      <w:tr w:rsidR="000309D8" w14:paraId="5B2F40E8" w14:textId="77777777">
        <w:tc>
          <w:tcPr>
            <w:tcW w:w="2880" w:type="dxa"/>
          </w:tcPr>
          <w:p w14:paraId="43088E87" w14:textId="77777777" w:rsidR="000309D8" w:rsidRDefault="00000000" w:rsidP="0068014C">
            <w:pPr>
              <w:bidi/>
            </w:pPr>
            <w:r>
              <w:t>שיטה</w:t>
            </w:r>
          </w:p>
        </w:tc>
        <w:tc>
          <w:tcPr>
            <w:tcW w:w="2880" w:type="dxa"/>
          </w:tcPr>
          <w:p w14:paraId="3A509E25" w14:textId="77777777" w:rsidR="000309D8" w:rsidRDefault="00000000" w:rsidP="0068014C">
            <w:pPr>
              <w:bidi/>
            </w:pPr>
            <w:r>
              <w:t>נתיב</w:t>
            </w:r>
          </w:p>
        </w:tc>
        <w:tc>
          <w:tcPr>
            <w:tcW w:w="2880" w:type="dxa"/>
          </w:tcPr>
          <w:p w14:paraId="41CFC7C2" w14:textId="77777777" w:rsidR="000309D8" w:rsidRDefault="00000000" w:rsidP="0068014C">
            <w:pPr>
              <w:bidi/>
            </w:pPr>
            <w:r>
              <w:t>תיאור</w:t>
            </w:r>
          </w:p>
        </w:tc>
      </w:tr>
      <w:tr w:rsidR="000309D8" w14:paraId="0C2DBE10" w14:textId="77777777">
        <w:tc>
          <w:tcPr>
            <w:tcW w:w="2880" w:type="dxa"/>
          </w:tcPr>
          <w:p w14:paraId="3ED9DF8B" w14:textId="77777777" w:rsidR="000309D8" w:rsidRDefault="00000000" w:rsidP="0068014C">
            <w:pPr>
              <w:bidi/>
            </w:pPr>
            <w:r>
              <w:t>GET</w:t>
            </w:r>
          </w:p>
        </w:tc>
        <w:tc>
          <w:tcPr>
            <w:tcW w:w="2880" w:type="dxa"/>
          </w:tcPr>
          <w:p w14:paraId="4761BA7A" w14:textId="77777777" w:rsidR="000309D8" w:rsidRDefault="00000000" w:rsidP="0068014C">
            <w:pPr>
              <w:bidi/>
            </w:pPr>
            <w:r>
              <w:t>/api/articles/</w:t>
            </w:r>
          </w:p>
        </w:tc>
        <w:tc>
          <w:tcPr>
            <w:tcW w:w="2880" w:type="dxa"/>
          </w:tcPr>
          <w:p w14:paraId="0B3BB224" w14:textId="77777777" w:rsidR="000309D8" w:rsidRDefault="00000000" w:rsidP="0068014C">
            <w:pPr>
              <w:bidi/>
            </w:pPr>
            <w:r>
              <w:t>קבלת רשימת כל הכתבות</w:t>
            </w:r>
          </w:p>
        </w:tc>
      </w:tr>
      <w:tr w:rsidR="000309D8" w14:paraId="5604CC7D" w14:textId="77777777">
        <w:tc>
          <w:tcPr>
            <w:tcW w:w="2880" w:type="dxa"/>
          </w:tcPr>
          <w:p w14:paraId="51E11B04" w14:textId="77777777" w:rsidR="000309D8" w:rsidRDefault="00000000" w:rsidP="0068014C">
            <w:pPr>
              <w:bidi/>
            </w:pPr>
            <w:r>
              <w:t>GET</w:t>
            </w:r>
          </w:p>
        </w:tc>
        <w:tc>
          <w:tcPr>
            <w:tcW w:w="2880" w:type="dxa"/>
          </w:tcPr>
          <w:p w14:paraId="43D652ED" w14:textId="77777777" w:rsidR="000309D8" w:rsidRDefault="00000000" w:rsidP="0068014C">
            <w:pPr>
              <w:bidi/>
            </w:pPr>
            <w:r>
              <w:t>/api/articles/?search=&lt;query&gt;</w:t>
            </w:r>
          </w:p>
        </w:tc>
        <w:tc>
          <w:tcPr>
            <w:tcW w:w="2880" w:type="dxa"/>
          </w:tcPr>
          <w:p w14:paraId="10382C36" w14:textId="77777777" w:rsidR="000309D8" w:rsidRDefault="00000000" w:rsidP="0068014C">
            <w:pPr>
              <w:bidi/>
            </w:pPr>
            <w:r>
              <w:t>חיפוש כתבות לפי כותרת, תוכן או תגיות</w:t>
            </w:r>
          </w:p>
        </w:tc>
      </w:tr>
      <w:tr w:rsidR="000309D8" w14:paraId="529213DC" w14:textId="77777777">
        <w:tc>
          <w:tcPr>
            <w:tcW w:w="2880" w:type="dxa"/>
          </w:tcPr>
          <w:p w14:paraId="1125AC15" w14:textId="77777777" w:rsidR="000309D8" w:rsidRDefault="00000000" w:rsidP="0068014C">
            <w:pPr>
              <w:bidi/>
            </w:pPr>
            <w:r>
              <w:t>GET</w:t>
            </w:r>
          </w:p>
        </w:tc>
        <w:tc>
          <w:tcPr>
            <w:tcW w:w="2880" w:type="dxa"/>
          </w:tcPr>
          <w:p w14:paraId="6D475ED8" w14:textId="77777777" w:rsidR="000309D8" w:rsidRDefault="00000000" w:rsidP="0068014C">
            <w:pPr>
              <w:bidi/>
            </w:pPr>
            <w:r>
              <w:t>/api/articles/&lt;id&gt;/</w:t>
            </w:r>
          </w:p>
        </w:tc>
        <w:tc>
          <w:tcPr>
            <w:tcW w:w="2880" w:type="dxa"/>
          </w:tcPr>
          <w:p w14:paraId="660E6DAB" w14:textId="77777777" w:rsidR="000309D8" w:rsidRDefault="00000000" w:rsidP="0068014C">
            <w:pPr>
              <w:bidi/>
            </w:pPr>
            <w:r>
              <w:t>קבלת כתבה מסוימת</w:t>
            </w:r>
          </w:p>
        </w:tc>
      </w:tr>
      <w:tr w:rsidR="000309D8" w14:paraId="0880DBF7" w14:textId="77777777">
        <w:tc>
          <w:tcPr>
            <w:tcW w:w="2880" w:type="dxa"/>
          </w:tcPr>
          <w:p w14:paraId="4910B77D" w14:textId="77777777" w:rsidR="000309D8" w:rsidRDefault="00000000" w:rsidP="0068014C">
            <w:pPr>
              <w:bidi/>
            </w:pPr>
            <w:r>
              <w:t>POST</w:t>
            </w:r>
          </w:p>
        </w:tc>
        <w:tc>
          <w:tcPr>
            <w:tcW w:w="2880" w:type="dxa"/>
          </w:tcPr>
          <w:p w14:paraId="215C04B6" w14:textId="77777777" w:rsidR="000309D8" w:rsidRDefault="00000000" w:rsidP="0068014C">
            <w:pPr>
              <w:bidi/>
            </w:pPr>
            <w:r>
              <w:t>/api/articles/</w:t>
            </w:r>
          </w:p>
        </w:tc>
        <w:tc>
          <w:tcPr>
            <w:tcW w:w="2880" w:type="dxa"/>
          </w:tcPr>
          <w:p w14:paraId="622D8CD6" w14:textId="1EB6036C" w:rsidR="000309D8" w:rsidRDefault="00000000" w:rsidP="0068014C">
            <w:pPr>
              <w:bidi/>
              <w:rPr>
                <w:rFonts w:hint="cs"/>
                <w:rtl/>
                <w:lang w:bidi="he-IL"/>
              </w:rPr>
            </w:pPr>
            <w:proofErr w:type="spellStart"/>
            <w:r>
              <w:t>יצירת</w:t>
            </w:r>
            <w:proofErr w:type="spellEnd"/>
            <w:r>
              <w:t xml:space="preserve"> </w:t>
            </w:r>
            <w:proofErr w:type="spellStart"/>
            <w:r>
              <w:t>כתבה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חדשה</w:t>
            </w:r>
            <w:proofErr w:type="spellEnd"/>
            <w:r>
              <w:t xml:space="preserve"> </w:t>
            </w:r>
            <w:r w:rsidR="0068014C">
              <w:t>)</w:t>
            </w:r>
            <w:proofErr w:type="spellStart"/>
            <w:r>
              <w:t>למנהל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בלבד</w:t>
            </w:r>
            <w:proofErr w:type="spellEnd"/>
            <w:r w:rsidR="0068014C">
              <w:rPr>
                <w:rFonts w:hint="cs"/>
                <w:rtl/>
                <w:lang w:bidi="he-IL"/>
              </w:rPr>
              <w:t>)</w:t>
            </w:r>
          </w:p>
        </w:tc>
      </w:tr>
      <w:tr w:rsidR="000309D8" w14:paraId="21C906B6" w14:textId="77777777">
        <w:tc>
          <w:tcPr>
            <w:tcW w:w="2880" w:type="dxa"/>
          </w:tcPr>
          <w:p w14:paraId="52834DA0" w14:textId="77777777" w:rsidR="000309D8" w:rsidRDefault="00000000" w:rsidP="0068014C">
            <w:pPr>
              <w:bidi/>
            </w:pPr>
            <w:r>
              <w:t>PUT</w:t>
            </w:r>
          </w:p>
        </w:tc>
        <w:tc>
          <w:tcPr>
            <w:tcW w:w="2880" w:type="dxa"/>
          </w:tcPr>
          <w:p w14:paraId="1245C420" w14:textId="77777777" w:rsidR="000309D8" w:rsidRDefault="00000000" w:rsidP="0068014C">
            <w:pPr>
              <w:bidi/>
            </w:pPr>
            <w:r>
              <w:t>/api/articles/&lt;id&gt;/</w:t>
            </w:r>
          </w:p>
        </w:tc>
        <w:tc>
          <w:tcPr>
            <w:tcW w:w="2880" w:type="dxa"/>
          </w:tcPr>
          <w:p w14:paraId="1981C0AA" w14:textId="6E2E649A" w:rsidR="000309D8" w:rsidRDefault="00000000" w:rsidP="0068014C">
            <w:pPr>
              <w:bidi/>
              <w:rPr>
                <w:rFonts w:hint="cs"/>
                <w:lang w:bidi="he-IL"/>
              </w:rPr>
            </w:pPr>
            <w:proofErr w:type="spellStart"/>
            <w:r>
              <w:t>עדכון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כתבה</w:t>
            </w:r>
            <w:proofErr w:type="spellEnd"/>
            <w:r>
              <w:t xml:space="preserve"> </w:t>
            </w:r>
            <w:r w:rsidR="0068014C">
              <w:rPr>
                <w:rFonts w:hint="cs"/>
                <w:rtl/>
                <w:lang w:bidi="he-IL"/>
              </w:rPr>
              <w:t xml:space="preserve"> (</w:t>
            </w:r>
            <w:proofErr w:type="spellStart"/>
            <w:proofErr w:type="gramEnd"/>
            <w:r>
              <w:t>למנהל</w:t>
            </w:r>
            <w:proofErr w:type="spellEnd"/>
            <w:r>
              <w:t xml:space="preserve"> </w:t>
            </w:r>
            <w:proofErr w:type="spellStart"/>
            <w:r>
              <w:t>בלבד</w:t>
            </w:r>
            <w:proofErr w:type="spellEnd"/>
            <w:r w:rsidR="0068014C">
              <w:rPr>
                <w:rFonts w:hint="cs"/>
                <w:rtl/>
                <w:lang w:bidi="he-IL"/>
              </w:rPr>
              <w:t>)</w:t>
            </w:r>
          </w:p>
        </w:tc>
      </w:tr>
      <w:tr w:rsidR="000309D8" w14:paraId="3FEF2A24" w14:textId="77777777">
        <w:tc>
          <w:tcPr>
            <w:tcW w:w="2880" w:type="dxa"/>
          </w:tcPr>
          <w:p w14:paraId="38133C80" w14:textId="77777777" w:rsidR="000309D8" w:rsidRDefault="00000000" w:rsidP="0068014C">
            <w:pPr>
              <w:bidi/>
            </w:pPr>
            <w:r>
              <w:t>DELETE</w:t>
            </w:r>
          </w:p>
        </w:tc>
        <w:tc>
          <w:tcPr>
            <w:tcW w:w="2880" w:type="dxa"/>
          </w:tcPr>
          <w:p w14:paraId="5504BFCF" w14:textId="77777777" w:rsidR="000309D8" w:rsidRDefault="00000000" w:rsidP="0068014C">
            <w:pPr>
              <w:bidi/>
            </w:pPr>
            <w:r>
              <w:t>/api/articles/&lt;id&gt;/</w:t>
            </w:r>
          </w:p>
        </w:tc>
        <w:tc>
          <w:tcPr>
            <w:tcW w:w="2880" w:type="dxa"/>
          </w:tcPr>
          <w:p w14:paraId="323F42B7" w14:textId="6394E6EE" w:rsidR="000309D8" w:rsidRDefault="00000000" w:rsidP="0068014C">
            <w:pPr>
              <w:bidi/>
              <w:rPr>
                <w:rFonts w:hint="cs"/>
                <w:lang w:bidi="he-IL"/>
              </w:rPr>
            </w:pPr>
            <w:proofErr w:type="spellStart"/>
            <w:r>
              <w:t>מחיקת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כתבה</w:t>
            </w:r>
            <w:proofErr w:type="spellEnd"/>
            <w:r>
              <w:t xml:space="preserve"> </w:t>
            </w:r>
            <w:r w:rsidR="0068014C">
              <w:rPr>
                <w:rFonts w:hint="cs"/>
                <w:rtl/>
                <w:lang w:bidi="he-IL"/>
              </w:rPr>
              <w:t xml:space="preserve"> </w:t>
            </w:r>
            <w:proofErr w:type="spellStart"/>
            <w:r>
              <w:t>למנהל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בלבד</w:t>
            </w:r>
            <w:proofErr w:type="spellEnd"/>
            <w:r>
              <w:t>)</w:t>
            </w:r>
            <w:r w:rsidR="0068014C">
              <w:rPr>
                <w:rFonts w:hint="cs"/>
                <w:rtl/>
                <w:lang w:bidi="he-IL"/>
              </w:rPr>
              <w:t>)</w:t>
            </w:r>
          </w:p>
        </w:tc>
      </w:tr>
    </w:tbl>
    <w:p w14:paraId="553081BE" w14:textId="77777777" w:rsidR="000309D8" w:rsidRDefault="00000000" w:rsidP="0068014C">
      <w:pPr>
        <w:pStyle w:val="Heading3"/>
        <w:bidi/>
      </w:pPr>
      <w:r>
        <w:t>ניהול תגובות (Comments API)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3145"/>
        <w:gridCol w:w="2750"/>
      </w:tblGrid>
      <w:tr w:rsidR="000309D8" w14:paraId="14955C9D" w14:textId="77777777">
        <w:tc>
          <w:tcPr>
            <w:tcW w:w="2880" w:type="dxa"/>
          </w:tcPr>
          <w:p w14:paraId="40EE279F" w14:textId="77777777" w:rsidR="000309D8" w:rsidRDefault="00000000" w:rsidP="0068014C">
            <w:pPr>
              <w:bidi/>
            </w:pPr>
            <w:r>
              <w:t>שיטה</w:t>
            </w:r>
          </w:p>
        </w:tc>
        <w:tc>
          <w:tcPr>
            <w:tcW w:w="2880" w:type="dxa"/>
          </w:tcPr>
          <w:p w14:paraId="0B72D130" w14:textId="77777777" w:rsidR="000309D8" w:rsidRDefault="00000000" w:rsidP="0068014C">
            <w:pPr>
              <w:bidi/>
            </w:pPr>
            <w:r>
              <w:t>נתיב</w:t>
            </w:r>
          </w:p>
        </w:tc>
        <w:tc>
          <w:tcPr>
            <w:tcW w:w="2880" w:type="dxa"/>
          </w:tcPr>
          <w:p w14:paraId="4ECFCA6B" w14:textId="77777777" w:rsidR="000309D8" w:rsidRDefault="00000000" w:rsidP="0068014C">
            <w:pPr>
              <w:bidi/>
            </w:pPr>
            <w:r>
              <w:t>תיאור</w:t>
            </w:r>
          </w:p>
        </w:tc>
      </w:tr>
      <w:tr w:rsidR="000309D8" w14:paraId="41030012" w14:textId="77777777">
        <w:tc>
          <w:tcPr>
            <w:tcW w:w="2880" w:type="dxa"/>
          </w:tcPr>
          <w:p w14:paraId="410EC289" w14:textId="77777777" w:rsidR="000309D8" w:rsidRDefault="00000000" w:rsidP="0068014C">
            <w:pPr>
              <w:bidi/>
            </w:pPr>
            <w:r>
              <w:t>GET</w:t>
            </w:r>
          </w:p>
        </w:tc>
        <w:tc>
          <w:tcPr>
            <w:tcW w:w="2880" w:type="dxa"/>
          </w:tcPr>
          <w:p w14:paraId="6E49D0E4" w14:textId="77777777" w:rsidR="000309D8" w:rsidRDefault="00000000" w:rsidP="0068014C">
            <w:pPr>
              <w:bidi/>
            </w:pPr>
            <w:r>
              <w:t>/api/articles/&lt;id&gt;/comments/</w:t>
            </w:r>
          </w:p>
        </w:tc>
        <w:tc>
          <w:tcPr>
            <w:tcW w:w="2880" w:type="dxa"/>
          </w:tcPr>
          <w:p w14:paraId="20DFB3D7" w14:textId="77777777" w:rsidR="000309D8" w:rsidRDefault="00000000" w:rsidP="0068014C">
            <w:pPr>
              <w:bidi/>
            </w:pPr>
            <w:r>
              <w:t>קבלת כל התגובות לכתבה מסוימת</w:t>
            </w:r>
          </w:p>
        </w:tc>
      </w:tr>
      <w:tr w:rsidR="000309D8" w14:paraId="218DBBC4" w14:textId="77777777">
        <w:tc>
          <w:tcPr>
            <w:tcW w:w="2880" w:type="dxa"/>
          </w:tcPr>
          <w:p w14:paraId="2B267886" w14:textId="77777777" w:rsidR="000309D8" w:rsidRDefault="00000000" w:rsidP="0068014C">
            <w:pPr>
              <w:bidi/>
            </w:pPr>
            <w:r>
              <w:t>POST</w:t>
            </w:r>
          </w:p>
        </w:tc>
        <w:tc>
          <w:tcPr>
            <w:tcW w:w="2880" w:type="dxa"/>
          </w:tcPr>
          <w:p w14:paraId="7DEA792E" w14:textId="77777777" w:rsidR="000309D8" w:rsidRDefault="00000000" w:rsidP="0068014C">
            <w:pPr>
              <w:bidi/>
            </w:pPr>
            <w:r>
              <w:t>/api/articles/&lt;id&gt;/comments/</w:t>
            </w:r>
          </w:p>
        </w:tc>
        <w:tc>
          <w:tcPr>
            <w:tcW w:w="2880" w:type="dxa"/>
          </w:tcPr>
          <w:p w14:paraId="2737C503" w14:textId="1372301B" w:rsidR="000309D8" w:rsidRDefault="00000000" w:rsidP="0068014C">
            <w:pPr>
              <w:bidi/>
              <w:rPr>
                <w:rFonts w:hint="cs"/>
                <w:lang w:bidi="he-IL"/>
              </w:rPr>
            </w:pPr>
            <w:r>
              <w:t xml:space="preserve">הוספת תגובה </w:t>
            </w:r>
            <w:proofErr w:type="gramStart"/>
            <w:r>
              <w:t xml:space="preserve">לכתבה </w:t>
            </w:r>
            <w:r w:rsidR="0068014C">
              <w:rPr>
                <w:rFonts w:hint="cs"/>
                <w:rtl/>
                <w:lang w:bidi="he-IL"/>
              </w:rPr>
              <w:t xml:space="preserve"> (</w:t>
            </w:r>
            <w:proofErr w:type="spellStart"/>
            <w:proofErr w:type="gramEnd"/>
            <w:r>
              <w:t>למשתמשים</w:t>
            </w:r>
            <w:proofErr w:type="spellEnd"/>
            <w:r>
              <w:t xml:space="preserve"> </w:t>
            </w:r>
            <w:proofErr w:type="spellStart"/>
            <w:r>
              <w:t>רשומים</w:t>
            </w:r>
            <w:proofErr w:type="spellEnd"/>
            <w:r>
              <w:t xml:space="preserve"> </w:t>
            </w:r>
            <w:proofErr w:type="spellStart"/>
            <w:r>
              <w:t>בלבד</w:t>
            </w:r>
            <w:proofErr w:type="spellEnd"/>
            <w:r w:rsidR="0068014C">
              <w:rPr>
                <w:rFonts w:hint="cs"/>
                <w:rtl/>
                <w:lang w:bidi="he-IL"/>
              </w:rPr>
              <w:t>)</w:t>
            </w:r>
          </w:p>
        </w:tc>
      </w:tr>
      <w:tr w:rsidR="000309D8" w14:paraId="4FB19FBD" w14:textId="77777777">
        <w:tc>
          <w:tcPr>
            <w:tcW w:w="2880" w:type="dxa"/>
          </w:tcPr>
          <w:p w14:paraId="5569001B" w14:textId="77777777" w:rsidR="000309D8" w:rsidRDefault="00000000" w:rsidP="0068014C">
            <w:pPr>
              <w:bidi/>
            </w:pPr>
            <w:r>
              <w:t>DELETE</w:t>
            </w:r>
          </w:p>
        </w:tc>
        <w:tc>
          <w:tcPr>
            <w:tcW w:w="2880" w:type="dxa"/>
          </w:tcPr>
          <w:p w14:paraId="3835E499" w14:textId="77777777" w:rsidR="000309D8" w:rsidRDefault="00000000" w:rsidP="0068014C">
            <w:pPr>
              <w:bidi/>
            </w:pPr>
            <w:r>
              <w:t>/api/comments/&lt;id&gt;/</w:t>
            </w:r>
          </w:p>
        </w:tc>
        <w:tc>
          <w:tcPr>
            <w:tcW w:w="2880" w:type="dxa"/>
          </w:tcPr>
          <w:p w14:paraId="068FA4CA" w14:textId="7B835610" w:rsidR="000309D8" w:rsidRDefault="00000000" w:rsidP="0068014C">
            <w:pPr>
              <w:bidi/>
              <w:rPr>
                <w:rFonts w:hint="cs"/>
                <w:lang w:bidi="he-IL"/>
              </w:rPr>
            </w:pPr>
            <w:proofErr w:type="spellStart"/>
            <w:r>
              <w:t>מחיקת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תגובה</w:t>
            </w:r>
            <w:proofErr w:type="spellEnd"/>
            <w:r>
              <w:t xml:space="preserve"> </w:t>
            </w:r>
            <w:r w:rsidR="0068014C">
              <w:rPr>
                <w:rFonts w:hint="cs"/>
                <w:rtl/>
                <w:lang w:bidi="he-IL"/>
              </w:rPr>
              <w:t xml:space="preserve"> (</w:t>
            </w:r>
            <w:proofErr w:type="spellStart"/>
            <w:proofErr w:type="gramEnd"/>
            <w:r>
              <w:t>למנהל</w:t>
            </w:r>
            <w:proofErr w:type="spellEnd"/>
            <w:r>
              <w:t xml:space="preserve"> </w:t>
            </w:r>
            <w:proofErr w:type="spellStart"/>
            <w:r>
              <w:t>בלבד</w:t>
            </w:r>
            <w:proofErr w:type="spellEnd"/>
            <w:r w:rsidR="0068014C">
              <w:rPr>
                <w:rFonts w:hint="cs"/>
                <w:rtl/>
                <w:lang w:bidi="he-IL"/>
              </w:rPr>
              <w:t>)</w:t>
            </w:r>
          </w:p>
        </w:tc>
      </w:tr>
    </w:tbl>
    <w:p w14:paraId="7108B4BF" w14:textId="77777777" w:rsidR="00050350" w:rsidRDefault="00050350" w:rsidP="0068014C">
      <w:pPr>
        <w:bidi/>
        <w:rPr>
          <w:rtl/>
          <w:lang w:bidi="he-IL"/>
        </w:rPr>
      </w:pPr>
    </w:p>
    <w:p w14:paraId="201403EA" w14:textId="57E9DBDE" w:rsidR="00050350" w:rsidRPr="00050350" w:rsidRDefault="00050350" w:rsidP="00050350">
      <w:pPr>
        <w:pStyle w:val="Heading2"/>
        <w:bidi/>
        <w:rPr>
          <w:rFonts w:hint="cs"/>
          <w:rtl/>
          <w:lang w:bidi="he-IL"/>
        </w:rPr>
      </w:pPr>
      <w:proofErr w:type="spellStart"/>
      <w:proofErr w:type="gramStart"/>
      <w:r>
        <w:t>בקרת</w:t>
      </w:r>
      <w:proofErr w:type="spellEnd"/>
      <w:r>
        <w:t xml:space="preserve"> </w:t>
      </w:r>
      <w:r>
        <w:rPr>
          <w:rFonts w:hint="cs"/>
          <w:rtl/>
          <w:lang w:bidi="he-IL"/>
        </w:rPr>
        <w:t xml:space="preserve"> גישה</w:t>
      </w:r>
      <w:proofErr w:type="gramEnd"/>
    </w:p>
    <w:p w14:paraId="6EAECE0E" w14:textId="760B06E2" w:rsidR="000309D8" w:rsidRDefault="00000000" w:rsidP="00050350">
      <w:pPr>
        <w:bidi/>
      </w:pPr>
      <w:proofErr w:type="spellStart"/>
      <w:r>
        <w:rPr>
          <w:rFonts w:ascii="Times New Roman" w:hAnsi="Times New Roman" w:cs="Times New Roman"/>
        </w:rPr>
        <w:t>מ</w:t>
      </w:r>
      <w:r>
        <w:t>שתמשים</w:t>
      </w:r>
      <w:proofErr w:type="spellEnd"/>
      <w:r>
        <w:t xml:space="preserve"> </w:t>
      </w:r>
      <w:proofErr w:type="spellStart"/>
      <w:r>
        <w:t>רגילים</w:t>
      </w:r>
      <w:proofErr w:type="spellEnd"/>
      <w:r w:rsidR="0068014C">
        <w:rPr>
          <w:rFonts w:hint="cs"/>
          <w:rtl/>
          <w:lang w:bidi="he-IL"/>
        </w:rPr>
        <w:t>:</w:t>
      </w:r>
      <w:r>
        <w:br/>
      </w:r>
      <w:proofErr w:type="spellStart"/>
      <w:r>
        <w:t>יכולים</w:t>
      </w:r>
      <w:proofErr w:type="spellEnd"/>
      <w:r>
        <w:t xml:space="preserve"> </w:t>
      </w:r>
      <w:proofErr w:type="spellStart"/>
      <w:r>
        <w:t>להירשם</w:t>
      </w:r>
      <w:proofErr w:type="spellEnd"/>
      <w:r>
        <w:t xml:space="preserve"> </w:t>
      </w:r>
      <w:proofErr w:type="spellStart"/>
      <w:r>
        <w:t>ולהתחבר</w:t>
      </w:r>
      <w:proofErr w:type="spellEnd"/>
      <w:r>
        <w:br/>
        <w:t xml:space="preserve"> </w:t>
      </w:r>
      <w:proofErr w:type="spellStart"/>
      <w:r>
        <w:t>יכולים</w:t>
      </w:r>
      <w:proofErr w:type="spellEnd"/>
      <w:r>
        <w:t xml:space="preserve"> </w:t>
      </w:r>
      <w:proofErr w:type="spellStart"/>
      <w:r>
        <w:t>לצפות</w:t>
      </w:r>
      <w:proofErr w:type="spellEnd"/>
      <w:r>
        <w:t xml:space="preserve"> </w:t>
      </w:r>
      <w:proofErr w:type="spellStart"/>
      <w:r>
        <w:t>בכתבות</w:t>
      </w:r>
      <w:proofErr w:type="spellEnd"/>
      <w:r>
        <w:br/>
      </w:r>
      <w:proofErr w:type="spellStart"/>
      <w:r>
        <w:t>יכולים</w:t>
      </w:r>
      <w:proofErr w:type="spellEnd"/>
      <w:r>
        <w:t xml:space="preserve"> </w:t>
      </w:r>
      <w:proofErr w:type="spellStart"/>
      <w:r>
        <w:t>להוסיף</w:t>
      </w:r>
      <w:proofErr w:type="spellEnd"/>
      <w:r>
        <w:t xml:space="preserve"> </w:t>
      </w:r>
      <w:proofErr w:type="spellStart"/>
      <w:r>
        <w:t>תגובות</w:t>
      </w:r>
      <w:proofErr w:type="spellEnd"/>
      <w:r>
        <w:br/>
      </w:r>
    </w:p>
    <w:p w14:paraId="4323CF12" w14:textId="046DA7E0" w:rsidR="000309D8" w:rsidRDefault="00000000" w:rsidP="0068014C">
      <w:pPr>
        <w:bidi/>
      </w:pPr>
      <w:proofErr w:type="spellStart"/>
      <w:r>
        <w:t>מנהלים</w:t>
      </w:r>
      <w:proofErr w:type="spellEnd"/>
      <w:r>
        <w:t xml:space="preserve"> - </w:t>
      </w:r>
      <w:proofErr w:type="spellStart"/>
      <w:r>
        <w:t>יכולים</w:t>
      </w:r>
      <w:proofErr w:type="spellEnd"/>
      <w:r>
        <w:t xml:space="preserve"> </w:t>
      </w:r>
      <w:proofErr w:type="spellStart"/>
      <w:proofErr w:type="gramStart"/>
      <w:r>
        <w:t>ליצור</w:t>
      </w:r>
      <w:proofErr w:type="spellEnd"/>
      <w:r w:rsidR="00050350">
        <w:rPr>
          <w:rFonts w:hint="cs"/>
          <w:rtl/>
          <w:lang w:bidi="he-IL"/>
        </w:rPr>
        <w:t xml:space="preserve">, </w:t>
      </w:r>
      <w:r>
        <w:t xml:space="preserve"> </w:t>
      </w:r>
      <w:proofErr w:type="spellStart"/>
      <w:r>
        <w:t>לערוך</w:t>
      </w:r>
      <w:proofErr w:type="spellEnd"/>
      <w:proofErr w:type="gramEnd"/>
      <w:r>
        <w:t xml:space="preserve"> </w:t>
      </w:r>
      <w:proofErr w:type="spellStart"/>
      <w:r>
        <w:t>ולמחוק</w:t>
      </w:r>
      <w:proofErr w:type="spellEnd"/>
      <w:r>
        <w:t xml:space="preserve"> </w:t>
      </w:r>
      <w:proofErr w:type="spellStart"/>
      <w:r>
        <w:t>כתבות</w:t>
      </w:r>
      <w:proofErr w:type="spellEnd"/>
      <w:r>
        <w:br/>
      </w:r>
      <w:r w:rsidR="00050350">
        <w:rPr>
          <w:lang w:bidi="he-IL"/>
        </w:rPr>
        <w:t>.</w:t>
      </w:r>
      <w:r>
        <w:t xml:space="preserve"> </w:t>
      </w:r>
      <w:proofErr w:type="spellStart"/>
      <w:r>
        <w:t>יכולים</w:t>
      </w:r>
      <w:proofErr w:type="spellEnd"/>
      <w:r>
        <w:t xml:space="preserve"> </w:t>
      </w:r>
      <w:proofErr w:type="spellStart"/>
      <w:r>
        <w:t>למחוק</w:t>
      </w:r>
      <w:proofErr w:type="spellEnd"/>
      <w:r>
        <w:t xml:space="preserve"> </w:t>
      </w:r>
      <w:proofErr w:type="spellStart"/>
      <w:r>
        <w:t>תגובות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משתמשים</w:t>
      </w:r>
      <w:proofErr w:type="spellEnd"/>
      <w:r>
        <w:br/>
      </w:r>
    </w:p>
    <w:p w14:paraId="4FCBB33D" w14:textId="53048659" w:rsidR="000309D8" w:rsidRDefault="008831AD" w:rsidP="0068014C">
      <w:pPr>
        <w:pStyle w:val="Heading2"/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חיפוש</w:t>
      </w:r>
    </w:p>
    <w:p w14:paraId="4553FFA6" w14:textId="2F51B3C2" w:rsidR="000309D8" w:rsidRDefault="0068014C" w:rsidP="0068014C">
      <w:pPr>
        <w:bidi/>
      </w:pPr>
      <w:r>
        <w:t>:</w:t>
      </w:r>
      <w:r w:rsidR="00000000">
        <w:t xml:space="preserve"> </w:t>
      </w:r>
      <w:proofErr w:type="spellStart"/>
      <w:r w:rsidR="00000000">
        <w:t>חיפוש</w:t>
      </w:r>
      <w:proofErr w:type="spellEnd"/>
      <w:r w:rsidR="00000000">
        <w:t xml:space="preserve"> </w:t>
      </w:r>
      <w:proofErr w:type="spellStart"/>
      <w:r w:rsidR="00000000">
        <w:t>כתבות</w:t>
      </w:r>
      <w:proofErr w:type="spellEnd"/>
      <w:r w:rsidR="00000000">
        <w:t xml:space="preserve"> </w:t>
      </w:r>
      <w:proofErr w:type="spellStart"/>
      <w:r w:rsidR="00000000">
        <w:t>לפי</w:t>
      </w:r>
      <w:proofErr w:type="spellEnd"/>
      <w:r w:rsidR="00000000">
        <w:br/>
        <w:t xml:space="preserve">  </w:t>
      </w:r>
      <w:proofErr w:type="spellStart"/>
      <w:r w:rsidR="00000000">
        <w:t>כותרת</w:t>
      </w:r>
      <w:proofErr w:type="spellEnd"/>
      <w:r w:rsidR="00000000">
        <w:br/>
        <w:t xml:space="preserve">  </w:t>
      </w:r>
      <w:proofErr w:type="spellStart"/>
      <w:r w:rsidR="00000000">
        <w:t>תוכן</w:t>
      </w:r>
      <w:proofErr w:type="spellEnd"/>
      <w:r w:rsidR="00000000">
        <w:br/>
        <w:t xml:space="preserve">  </w:t>
      </w:r>
      <w:proofErr w:type="spellStart"/>
      <w:r w:rsidR="00000000">
        <w:t>תגיות</w:t>
      </w:r>
      <w:proofErr w:type="spellEnd"/>
      <w:r w:rsidR="00000000">
        <w:br/>
        <w:t xml:space="preserve">  </w:t>
      </w:r>
      <w:proofErr w:type="spellStart"/>
      <w:r w:rsidR="00000000">
        <w:t>שם</w:t>
      </w:r>
      <w:proofErr w:type="spellEnd"/>
      <w:r w:rsidR="00000000">
        <w:t xml:space="preserve"> </w:t>
      </w:r>
      <w:proofErr w:type="spellStart"/>
      <w:r w:rsidR="00000000">
        <w:t>מחבר</w:t>
      </w:r>
      <w:proofErr w:type="spellEnd"/>
      <w:r w:rsidR="00000000">
        <w:br/>
      </w:r>
    </w:p>
    <w:p w14:paraId="7A22298A" w14:textId="28F9A7DC" w:rsidR="008831AD" w:rsidRDefault="008831AD" w:rsidP="008831AD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זריעה ראשונית של מסד הנתונים</w:t>
      </w:r>
    </w:p>
    <w:p w14:paraId="00FF7D6F" w14:textId="0312F741" w:rsidR="008831AD" w:rsidRPr="008831AD" w:rsidRDefault="008831AD" w:rsidP="008831A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יש ליישם זריעה ראשונית של מסד הנתונים: יש להזין לפחות </w:t>
      </w:r>
      <w:r w:rsidR="00CE5903">
        <w:rPr>
          <w:lang w:bidi="he-IL"/>
        </w:rPr>
        <w:t>2</w:t>
      </w:r>
      <w:r w:rsidR="00CE5903">
        <w:rPr>
          <w:rFonts w:hint="cs"/>
          <w:rtl/>
          <w:lang w:bidi="he-IL"/>
        </w:rPr>
        <w:t xml:space="preserve"> משתמשים, 2 כתבות, 2 תגובות לכל כתבה.</w:t>
      </w:r>
    </w:p>
    <w:p w14:paraId="489E40A1" w14:textId="77777777" w:rsidR="008831AD" w:rsidRPr="008831AD" w:rsidRDefault="008831AD" w:rsidP="008831AD">
      <w:pPr>
        <w:bidi/>
      </w:pPr>
    </w:p>
    <w:p w14:paraId="129BFA9D" w14:textId="09A43D2D" w:rsidR="00064785" w:rsidRDefault="00050350" w:rsidP="00064785">
      <w:pPr>
        <w:pStyle w:val="Heading3"/>
        <w:bidi/>
        <w:rPr>
          <w:lang w:bidi="he-IL"/>
        </w:rPr>
      </w:pPr>
      <w:r>
        <w:rPr>
          <w:rFonts w:hint="cs"/>
          <w:rtl/>
          <w:lang w:bidi="he-IL"/>
        </w:rPr>
        <w:t>הפרויקט</w:t>
      </w:r>
      <w:r w:rsidR="00107BE5">
        <w:rPr>
          <w:rFonts w:hint="cs"/>
          <w:rtl/>
          <w:lang w:bidi="he-IL"/>
        </w:rPr>
        <w:t xml:space="preserve"> יכלול תיעוד מלא לכל נקודות הקצה ב</w:t>
      </w:r>
      <w:r w:rsidR="00107BE5">
        <w:rPr>
          <w:lang w:bidi="he-IL"/>
        </w:rPr>
        <w:t>API</w:t>
      </w:r>
    </w:p>
    <w:p w14:paraId="5AA1BEA0" w14:textId="64494999" w:rsidR="00107BE5" w:rsidRDefault="00107BE5" w:rsidP="00107BE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תוך שימוש ב</w:t>
      </w:r>
      <w:r>
        <w:rPr>
          <w:lang w:bidi="he-IL"/>
        </w:rPr>
        <w:t>Browsable API</w:t>
      </w:r>
      <w:r>
        <w:rPr>
          <w:rFonts w:hint="cs"/>
          <w:rtl/>
          <w:lang w:bidi="he-IL"/>
        </w:rPr>
        <w:t xml:space="preserve"> של </w:t>
      </w:r>
      <w:r>
        <w:rPr>
          <w:lang w:bidi="he-IL"/>
        </w:rPr>
        <w:t>Django-Rest-Framework</w:t>
      </w:r>
    </w:p>
    <w:p w14:paraId="3BF29053" w14:textId="6C24DB09" w:rsidR="00B02EB5" w:rsidRDefault="00B02EB5" w:rsidP="00B02EB5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>שמירה של סודות במשתני סביבה:</w:t>
      </w:r>
    </w:p>
    <w:p w14:paraId="0F9B3037" w14:textId="7C440197" w:rsidR="00B02EB5" w:rsidRDefault="00B02EB5" w:rsidP="00B02EB5">
      <w:pPr>
        <w:bidi/>
        <w:rPr>
          <w:rtl/>
          <w:lang w:bidi="he-IL"/>
        </w:rPr>
      </w:pPr>
      <w:proofErr w:type="spellStart"/>
      <w:r>
        <w:rPr>
          <w:rFonts w:hint="cs"/>
          <w:rtl/>
          <w:lang w:bidi="he-IL"/>
        </w:rPr>
        <w:t>י</w:t>
      </w:r>
      <w:r w:rsidR="00A1226A">
        <w:rPr>
          <w:rFonts w:hint="cs"/>
          <w:rtl/>
          <w:lang w:bidi="he-IL"/>
        </w:rPr>
        <w:t>כ</w:t>
      </w:r>
      <w:r>
        <w:rPr>
          <w:rFonts w:hint="cs"/>
          <w:rtl/>
          <w:lang w:bidi="he-IL"/>
        </w:rPr>
        <w:t>ש</w:t>
      </w:r>
      <w:proofErr w:type="spellEnd"/>
      <w:r>
        <w:rPr>
          <w:rFonts w:hint="cs"/>
          <w:rtl/>
          <w:lang w:bidi="he-IL"/>
        </w:rPr>
        <w:t xml:space="preserve"> לשמור סיסמאות וכתובות כמשתני סביבה מבלי לחשוף אותן.</w:t>
      </w:r>
    </w:p>
    <w:p w14:paraId="56DF3DE6" w14:textId="31F315E9" w:rsidR="00B02EB5" w:rsidRPr="00B02EB5" w:rsidRDefault="00B02EB5" w:rsidP="00B02EB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לשם כך השתמשו בספריה מתאימה לבחירתכם מבין הספריות המוצעות במבוא </w:t>
      </w:r>
      <w:proofErr w:type="spellStart"/>
      <w:r>
        <w:rPr>
          <w:rFonts w:hint="cs"/>
          <w:rtl/>
          <w:lang w:bidi="he-IL"/>
        </w:rPr>
        <w:t>לפרויייקט</w:t>
      </w:r>
      <w:proofErr w:type="spellEnd"/>
      <w:r>
        <w:rPr>
          <w:rFonts w:hint="cs"/>
          <w:rtl/>
          <w:lang w:bidi="he-IL"/>
        </w:rPr>
        <w:t>.</w:t>
      </w:r>
    </w:p>
    <w:p w14:paraId="52AD7584" w14:textId="66E8FE96" w:rsidR="00961116" w:rsidRDefault="00961116" w:rsidP="00961116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>קבוצות</w:t>
      </w:r>
      <w:r>
        <w:rPr>
          <w:rFonts w:hint="cs"/>
          <w:rtl/>
          <w:lang w:bidi="he-IL"/>
        </w:rPr>
        <w:t>:</w:t>
      </w:r>
    </w:p>
    <w:p w14:paraId="2B278C00" w14:textId="236270C6" w:rsidR="00CE5903" w:rsidRDefault="00961116" w:rsidP="00CE590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קבוצת עורכים, קבוצת משתמשים, קבוצת ניהול</w:t>
      </w:r>
    </w:p>
    <w:p w14:paraId="355D1395" w14:textId="68D79CC6" w:rsidR="00CE5903" w:rsidRDefault="00CE5903" w:rsidP="00CE5903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>צד לקוח:</w:t>
      </w:r>
    </w:p>
    <w:p w14:paraId="2DF2772E" w14:textId="45F5442D" w:rsidR="00CE5903" w:rsidRDefault="00CE5903" w:rsidP="00CE590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יש לממש צד לקוח </w:t>
      </w:r>
      <w:proofErr w:type="spellStart"/>
      <w:r>
        <w:rPr>
          <w:rFonts w:hint="cs"/>
          <w:rtl/>
          <w:lang w:bidi="he-IL"/>
        </w:rPr>
        <w:t>בראקט</w:t>
      </w:r>
      <w:proofErr w:type="spellEnd"/>
      <w:r>
        <w:rPr>
          <w:rFonts w:hint="cs"/>
          <w:rtl/>
          <w:lang w:bidi="he-IL"/>
        </w:rPr>
        <w:t>:</w:t>
      </w:r>
    </w:p>
    <w:p w14:paraId="6D686BDA" w14:textId="59ED9CB2" w:rsidR="00CE5903" w:rsidRDefault="00CE5903" w:rsidP="00CE590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הפרויקט יכלול סרגל ניווט עם אפשרויות הרשמה/התחברות/התנתקות</w:t>
      </w:r>
    </w:p>
    <w:p w14:paraId="37798CBC" w14:textId="167CBADD" w:rsidR="00CE5903" w:rsidRDefault="00CE5903" w:rsidP="00CE590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יש להציג בעמוד הראשי 3 כתבות אחרונות עם אפשרות להציג כתבות ישנות יותר וחיפוש</w:t>
      </w:r>
    </w:p>
    <w:p w14:paraId="4BB03A87" w14:textId="556B4243" w:rsidR="00CE5903" w:rsidRPr="00CE5903" w:rsidRDefault="00CE5903" w:rsidP="00CE5903">
      <w:pPr>
        <w:bidi/>
        <w:rPr>
          <w:lang w:bidi="he-IL"/>
        </w:rPr>
      </w:pPr>
      <w:r>
        <w:rPr>
          <w:rFonts w:hint="cs"/>
          <w:rtl/>
          <w:lang w:bidi="he-IL"/>
        </w:rPr>
        <w:t>בלחיצה על כתבה יש להציג עמוד פרטי כתבה ותגובות. כולל אפשרות עריכה של תגובה ומחיקה של תגובה למשתמש שיצר אותה בלבד.</w:t>
      </w:r>
    </w:p>
    <w:p w14:paraId="5B6079DA" w14:textId="77777777" w:rsidR="00CE5903" w:rsidRPr="00CE5903" w:rsidRDefault="00CE5903" w:rsidP="00CE5903">
      <w:pPr>
        <w:bidi/>
        <w:rPr>
          <w:rFonts w:hint="cs"/>
          <w:lang w:bidi="he-IL"/>
        </w:rPr>
      </w:pPr>
    </w:p>
    <w:sectPr w:rsidR="00CE5903" w:rsidRPr="00CE5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SymbolM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82147"/>
    <w:multiLevelType w:val="hybridMultilevel"/>
    <w:tmpl w:val="DFF8E0F2"/>
    <w:lvl w:ilvl="0" w:tplc="889A0D12">
      <w:start w:val="1"/>
      <w:numFmt w:val="decimal"/>
      <w:lvlText w:val="%1.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E6C77"/>
    <w:multiLevelType w:val="hybridMultilevel"/>
    <w:tmpl w:val="9C76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52B09"/>
    <w:multiLevelType w:val="hybridMultilevel"/>
    <w:tmpl w:val="519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22550">
    <w:abstractNumId w:val="8"/>
  </w:num>
  <w:num w:numId="2" w16cid:durableId="1221288455">
    <w:abstractNumId w:val="6"/>
  </w:num>
  <w:num w:numId="3" w16cid:durableId="688945768">
    <w:abstractNumId w:val="5"/>
  </w:num>
  <w:num w:numId="4" w16cid:durableId="555357412">
    <w:abstractNumId w:val="4"/>
  </w:num>
  <w:num w:numId="5" w16cid:durableId="1639266855">
    <w:abstractNumId w:val="7"/>
  </w:num>
  <w:num w:numId="6" w16cid:durableId="46229344">
    <w:abstractNumId w:val="3"/>
  </w:num>
  <w:num w:numId="7" w16cid:durableId="1608541754">
    <w:abstractNumId w:val="2"/>
  </w:num>
  <w:num w:numId="8" w16cid:durableId="611547271">
    <w:abstractNumId w:val="1"/>
  </w:num>
  <w:num w:numId="9" w16cid:durableId="245959355">
    <w:abstractNumId w:val="0"/>
  </w:num>
  <w:num w:numId="10" w16cid:durableId="1111048883">
    <w:abstractNumId w:val="11"/>
  </w:num>
  <w:num w:numId="11" w16cid:durableId="817039591">
    <w:abstractNumId w:val="9"/>
  </w:num>
  <w:num w:numId="12" w16cid:durableId="1915166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9D8"/>
    <w:rsid w:val="00034616"/>
    <w:rsid w:val="00050350"/>
    <w:rsid w:val="0006063C"/>
    <w:rsid w:val="00064785"/>
    <w:rsid w:val="00107BE5"/>
    <w:rsid w:val="0015074B"/>
    <w:rsid w:val="0029639D"/>
    <w:rsid w:val="00326F90"/>
    <w:rsid w:val="005A04A1"/>
    <w:rsid w:val="0068014C"/>
    <w:rsid w:val="008831AD"/>
    <w:rsid w:val="008952EA"/>
    <w:rsid w:val="00961116"/>
    <w:rsid w:val="009D30E3"/>
    <w:rsid w:val="00A1226A"/>
    <w:rsid w:val="00A92809"/>
    <w:rsid w:val="00AA1D8D"/>
    <w:rsid w:val="00B02EB5"/>
    <w:rsid w:val="00B47730"/>
    <w:rsid w:val="00CB0664"/>
    <w:rsid w:val="00CE5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AEFB2"/>
  <w14:defaultImageDpi w14:val="300"/>
  <w15:docId w15:val="{54EB0F10-3B34-0C43-A979-EC5F008E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Tomer Buzaglo</cp:lastModifiedBy>
  <cp:revision>6</cp:revision>
  <cp:lastPrinted>2025-02-13T07:01:00Z</cp:lastPrinted>
  <dcterms:created xsi:type="dcterms:W3CDTF">2025-02-13T05:53:00Z</dcterms:created>
  <dcterms:modified xsi:type="dcterms:W3CDTF">2025-02-13T07:26:00Z</dcterms:modified>
  <cp:category/>
</cp:coreProperties>
</file>